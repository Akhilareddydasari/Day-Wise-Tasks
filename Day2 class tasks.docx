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4509E">
      <w:pPr>
        <w:pStyle w:val="8"/>
        <w:numPr>
          <w:ilvl w:val="0"/>
          <w:numId w:val="1"/>
        </w:numPr>
        <w:tabs>
          <w:tab w:val="left" w:pos="381"/>
        </w:tabs>
        <w:spacing w:before="32" w:after="0" w:line="240" w:lineRule="auto"/>
        <w:ind w:left="381" w:right="0" w:hanging="240"/>
        <w:jc w:val="left"/>
        <w:rPr>
          <w:b/>
          <w:sz w:val="24"/>
        </w:rPr>
      </w:pPr>
      <w:r>
        <w:rPr>
          <w:b/>
          <w:sz w:val="24"/>
        </w:rPr>
        <w:t>Java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years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old?</w:t>
      </w:r>
    </w:p>
    <w:p w14:paraId="24FE1571">
      <w:pPr>
        <w:pStyle w:val="6"/>
        <w:spacing w:before="40"/>
        <w:rPr>
          <w:b/>
        </w:rPr>
      </w:pPr>
    </w:p>
    <w:p w14:paraId="2D4FBFFC">
      <w:pPr>
        <w:pStyle w:val="3"/>
        <w:ind w:left="141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4AFACAD7">
      <w:pPr>
        <w:pStyle w:val="6"/>
        <w:spacing w:before="8"/>
        <w:rPr>
          <w:b/>
          <w:sz w:val="28"/>
        </w:rPr>
      </w:pPr>
    </w:p>
    <w:p w14:paraId="6DAE8297">
      <w:pPr>
        <w:spacing w:before="0" w:line="261" w:lineRule="auto"/>
        <w:ind w:left="141" w:right="5733" w:firstLine="0"/>
        <w:jc w:val="left"/>
        <w:rPr>
          <w:spacing w:val="-2"/>
          <w:sz w:val="26"/>
        </w:rPr>
      </w:pPr>
      <w:r>
        <w:rPr>
          <w:sz w:val="26"/>
        </w:rPr>
        <w:t>Please</w:t>
      </w:r>
      <w:r>
        <w:rPr>
          <w:spacing w:val="-9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your</w:t>
      </w:r>
      <w:r>
        <w:rPr>
          <w:spacing w:val="-9"/>
          <w:sz w:val="26"/>
        </w:rPr>
        <w:t xml:space="preserve"> </w:t>
      </w:r>
      <w:r>
        <w:rPr>
          <w:sz w:val="26"/>
        </w:rPr>
        <w:t>age: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21 You are eligible to </w:t>
      </w:r>
      <w:r>
        <w:rPr>
          <w:spacing w:val="-2"/>
          <w:sz w:val="26"/>
        </w:rPr>
        <w:t>vote.</w:t>
      </w:r>
    </w:p>
    <w:p w14:paraId="1D6E083D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</w:p>
    <w:p w14:paraId="098AC6C1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>import java.util.Scanner;</w:t>
      </w:r>
    </w:p>
    <w:p w14:paraId="1740C47D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</w:p>
    <w:p w14:paraId="67270C08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>public class AgeChecker {</w:t>
      </w:r>
    </w:p>
    <w:p w14:paraId="7D1147F1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 xml:space="preserve">    public static void main(String[] args) {</w:t>
      </w:r>
    </w:p>
    <w:p w14:paraId="1BA784B2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 xml:space="preserve">        Scanner sc = new Scanner(System.in);</w:t>
      </w:r>
    </w:p>
    <w:p w14:paraId="158E3FDD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 xml:space="preserve">        System.out.print("Please enter your age: ");</w:t>
      </w:r>
    </w:p>
    <w:p w14:paraId="41823E14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 xml:space="preserve">        int age = sc.nextInt();</w:t>
      </w:r>
    </w:p>
    <w:p w14:paraId="74848AC8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</w:p>
    <w:p w14:paraId="2C7459D4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 xml:space="preserve">        if (age &gt;= 18) {</w:t>
      </w:r>
    </w:p>
    <w:p w14:paraId="1DDBD871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 xml:space="preserve">            System.out.println("You are eligible to vote.");</w:t>
      </w:r>
    </w:p>
    <w:p w14:paraId="12EF7456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 xml:space="preserve">        } else {</w:t>
      </w:r>
    </w:p>
    <w:p w14:paraId="5AA021C1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 xml:space="preserve">            System.out.println("You are not eligible to vote yet.");</w:t>
      </w:r>
    </w:p>
    <w:p w14:paraId="2E510CB4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 xml:space="preserve">        }</w:t>
      </w:r>
    </w:p>
    <w:p w14:paraId="2A6408F4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 xml:space="preserve">    }</w:t>
      </w:r>
    </w:p>
    <w:p w14:paraId="782517B8">
      <w:pPr>
        <w:spacing w:before="0" w:line="261" w:lineRule="auto"/>
        <w:ind w:left="141" w:right="5733" w:firstLine="0"/>
        <w:jc w:val="left"/>
        <w:rPr>
          <w:rFonts w:hint="default" w:ascii="Times New Roman" w:hAnsi="Times New Roman" w:cs="Times New Roman"/>
          <w:color w:val="0000FF"/>
          <w:spacing w:val="-2"/>
          <w:sz w:val="26"/>
        </w:rPr>
      </w:pPr>
      <w:r>
        <w:rPr>
          <w:rFonts w:hint="default" w:ascii="Times New Roman" w:hAnsi="Times New Roman" w:cs="Times New Roman"/>
          <w:color w:val="0000FF"/>
          <w:spacing w:val="-2"/>
          <w:sz w:val="26"/>
        </w:rPr>
        <w:t>}</w:t>
      </w:r>
    </w:p>
    <w:p w14:paraId="0A4AA3FA">
      <w:pPr>
        <w:spacing w:before="0" w:line="261" w:lineRule="auto"/>
        <w:ind w:left="141" w:right="5733" w:firstLine="0"/>
        <w:jc w:val="left"/>
        <w:rPr>
          <w:spacing w:val="-2"/>
          <w:sz w:val="26"/>
        </w:rPr>
      </w:pPr>
    </w:p>
    <w:p w14:paraId="1A15FCB3">
      <w:pPr>
        <w:spacing w:before="0" w:line="240" w:lineRule="auto"/>
        <w:rPr>
          <w:sz w:val="26"/>
        </w:rPr>
      </w:pPr>
    </w:p>
    <w:p w14:paraId="05F95278">
      <w:pPr>
        <w:spacing w:before="0" w:line="240" w:lineRule="auto"/>
        <w:rPr>
          <w:sz w:val="26"/>
        </w:rPr>
      </w:pPr>
    </w:p>
    <w:p w14:paraId="7364EA3B">
      <w:pPr>
        <w:spacing w:before="0" w:line="240" w:lineRule="auto"/>
        <w:rPr>
          <w:sz w:val="26"/>
        </w:rPr>
      </w:pPr>
    </w:p>
    <w:p w14:paraId="0297BE98">
      <w:pPr>
        <w:spacing w:before="0" w:line="240" w:lineRule="auto"/>
        <w:rPr>
          <w:sz w:val="26"/>
        </w:rPr>
      </w:pPr>
    </w:p>
    <w:p w14:paraId="0BE785AA">
      <w:pPr>
        <w:spacing w:before="118" w:line="240" w:lineRule="auto"/>
        <w:rPr>
          <w:sz w:val="26"/>
        </w:rPr>
      </w:pPr>
    </w:p>
    <w:p w14:paraId="7E93C895">
      <w:pPr>
        <w:pStyle w:val="8"/>
        <w:numPr>
          <w:ilvl w:val="0"/>
          <w:numId w:val="1"/>
        </w:numPr>
        <w:tabs>
          <w:tab w:val="left" w:pos="381"/>
        </w:tabs>
        <w:spacing w:before="0" w:after="0" w:line="240" w:lineRule="auto"/>
        <w:ind w:left="381" w:right="0" w:hanging="240"/>
        <w:jc w:val="left"/>
        <w:rPr>
          <w:b/>
          <w:sz w:val="24"/>
        </w:rPr>
      </w:pPr>
      <w:r>
        <w:rPr>
          <w:b/>
          <w:sz w:val="24"/>
        </w:rPr>
        <w:t>Java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Program: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Multiplication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rFonts w:ascii="Courier New"/>
          <w:b/>
          <w:sz w:val="26"/>
        </w:rPr>
        <w:t>for</w:t>
      </w:r>
      <w:r>
        <w:rPr>
          <w:rFonts w:ascii="Courier New"/>
          <w:b/>
          <w:spacing w:val="-97"/>
          <w:sz w:val="26"/>
        </w:rPr>
        <w:t xml:space="preserve"> </w:t>
      </w:r>
      <w:r>
        <w:rPr>
          <w:b/>
          <w:spacing w:val="-4"/>
          <w:sz w:val="24"/>
        </w:rPr>
        <w:t>Loop</w:t>
      </w:r>
    </w:p>
    <w:p w14:paraId="37FFCBF0">
      <w:pPr>
        <w:pStyle w:val="6"/>
        <w:spacing w:before="18"/>
        <w:rPr>
          <w:b/>
        </w:rPr>
      </w:pPr>
    </w:p>
    <w:p w14:paraId="08527DA5">
      <w:pPr>
        <w:pStyle w:val="3"/>
        <w:ind w:left="141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4E0FF34B">
      <w:pPr>
        <w:pStyle w:val="6"/>
        <w:spacing w:before="8"/>
        <w:rPr>
          <w:b/>
          <w:sz w:val="28"/>
        </w:rPr>
      </w:pPr>
    </w:p>
    <w:p w14:paraId="0CD5B48C">
      <w:pPr>
        <w:spacing w:before="0" w:after="19" w:line="261" w:lineRule="auto"/>
        <w:ind w:left="141" w:right="0" w:firstLine="0"/>
        <w:jc w:val="left"/>
        <w:rPr>
          <w:sz w:val="26"/>
        </w:rPr>
      </w:pPr>
      <w:r>
        <w:rPr>
          <w:sz w:val="26"/>
        </w:rPr>
        <w:t>Enter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print</w:t>
      </w:r>
      <w:r>
        <w:rPr>
          <w:spacing w:val="-5"/>
          <w:sz w:val="26"/>
        </w:rPr>
        <w:t xml:space="preserve"> </w:t>
      </w:r>
      <w:r>
        <w:rPr>
          <w:sz w:val="26"/>
        </w:rPr>
        <w:t>its</w:t>
      </w:r>
      <w:r>
        <w:rPr>
          <w:spacing w:val="-5"/>
          <w:sz w:val="26"/>
        </w:rPr>
        <w:t xml:space="preserve"> </w:t>
      </w:r>
      <w:r>
        <w:rPr>
          <w:sz w:val="26"/>
        </w:rPr>
        <w:t>multiplication</w:t>
      </w:r>
      <w:r>
        <w:rPr>
          <w:spacing w:val="-5"/>
          <w:sz w:val="26"/>
        </w:rPr>
        <w:t xml:space="preserve"> </w:t>
      </w:r>
      <w:r>
        <w:rPr>
          <w:sz w:val="26"/>
        </w:rPr>
        <w:t>table:</w:t>
      </w:r>
      <w:r>
        <w:rPr>
          <w:spacing w:val="-5"/>
          <w:sz w:val="26"/>
        </w:rPr>
        <w:t xml:space="preserve"> </w:t>
      </w:r>
      <w:r>
        <w:rPr>
          <w:sz w:val="26"/>
        </w:rPr>
        <w:t>7 Multiplication table for 7:</w:t>
      </w:r>
    </w:p>
    <w:tbl>
      <w:tblPr>
        <w:tblStyle w:val="5"/>
        <w:tblW w:w="0" w:type="auto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312"/>
        <w:gridCol w:w="312"/>
        <w:gridCol w:w="312"/>
        <w:gridCol w:w="596"/>
      </w:tblGrid>
      <w:tr w14:paraId="20087D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84" w:type="dxa"/>
          </w:tcPr>
          <w:p w14:paraId="6476C1AA">
            <w:pPr>
              <w:pStyle w:val="9"/>
              <w:spacing w:before="0" w:line="270" w:lineRule="exact"/>
              <w:ind w:right="25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12" w:type="dxa"/>
          </w:tcPr>
          <w:p w14:paraId="5473F750">
            <w:pPr>
              <w:pStyle w:val="9"/>
              <w:spacing w:before="0" w:line="270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x</w:t>
            </w:r>
          </w:p>
        </w:tc>
        <w:tc>
          <w:tcPr>
            <w:tcW w:w="312" w:type="dxa"/>
          </w:tcPr>
          <w:p w14:paraId="7196F530">
            <w:pPr>
              <w:pStyle w:val="9"/>
              <w:spacing w:before="0" w:line="270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12" w:type="dxa"/>
          </w:tcPr>
          <w:p w14:paraId="07ED0EF6">
            <w:pPr>
              <w:pStyle w:val="9"/>
              <w:spacing w:before="0" w:line="270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=</w:t>
            </w:r>
          </w:p>
        </w:tc>
        <w:tc>
          <w:tcPr>
            <w:tcW w:w="596" w:type="dxa"/>
          </w:tcPr>
          <w:p w14:paraId="23E6A807">
            <w:pPr>
              <w:pStyle w:val="9"/>
              <w:spacing w:before="0" w:line="270" w:lineRule="exact"/>
              <w:ind w:left="78"/>
              <w:jc w:val="left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</w:tr>
      <w:tr w14:paraId="7F940F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84" w:type="dxa"/>
          </w:tcPr>
          <w:p w14:paraId="753A5686">
            <w:pPr>
              <w:pStyle w:val="9"/>
              <w:ind w:right="25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12" w:type="dxa"/>
          </w:tcPr>
          <w:p w14:paraId="304D3E25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x</w:t>
            </w:r>
          </w:p>
        </w:tc>
        <w:tc>
          <w:tcPr>
            <w:tcW w:w="312" w:type="dxa"/>
          </w:tcPr>
          <w:p w14:paraId="53D5F371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312" w:type="dxa"/>
          </w:tcPr>
          <w:p w14:paraId="0A9AF491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=</w:t>
            </w:r>
          </w:p>
        </w:tc>
        <w:tc>
          <w:tcPr>
            <w:tcW w:w="596" w:type="dxa"/>
          </w:tcPr>
          <w:p w14:paraId="5B82FF80">
            <w:pPr>
              <w:pStyle w:val="9"/>
              <w:ind w:left="78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14</w:t>
            </w:r>
          </w:p>
        </w:tc>
      </w:tr>
      <w:tr w14:paraId="3EB008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84" w:type="dxa"/>
          </w:tcPr>
          <w:p w14:paraId="131E82D6">
            <w:pPr>
              <w:pStyle w:val="9"/>
              <w:ind w:right="25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12" w:type="dxa"/>
          </w:tcPr>
          <w:p w14:paraId="2F2B6FC2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x</w:t>
            </w:r>
          </w:p>
        </w:tc>
        <w:tc>
          <w:tcPr>
            <w:tcW w:w="312" w:type="dxa"/>
          </w:tcPr>
          <w:p w14:paraId="37D35F17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312" w:type="dxa"/>
          </w:tcPr>
          <w:p w14:paraId="2A80B4F0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=</w:t>
            </w:r>
          </w:p>
        </w:tc>
        <w:tc>
          <w:tcPr>
            <w:tcW w:w="596" w:type="dxa"/>
          </w:tcPr>
          <w:p w14:paraId="4EA1A244">
            <w:pPr>
              <w:pStyle w:val="9"/>
              <w:ind w:left="78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21</w:t>
            </w:r>
          </w:p>
        </w:tc>
      </w:tr>
      <w:tr w14:paraId="2548FF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84" w:type="dxa"/>
          </w:tcPr>
          <w:p w14:paraId="533251ED">
            <w:pPr>
              <w:pStyle w:val="9"/>
              <w:ind w:right="25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12" w:type="dxa"/>
          </w:tcPr>
          <w:p w14:paraId="0C529033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x</w:t>
            </w:r>
          </w:p>
        </w:tc>
        <w:tc>
          <w:tcPr>
            <w:tcW w:w="312" w:type="dxa"/>
          </w:tcPr>
          <w:p w14:paraId="367B8D66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312" w:type="dxa"/>
          </w:tcPr>
          <w:p w14:paraId="42E5A6D7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=</w:t>
            </w:r>
          </w:p>
        </w:tc>
        <w:tc>
          <w:tcPr>
            <w:tcW w:w="596" w:type="dxa"/>
          </w:tcPr>
          <w:p w14:paraId="2ADCCF67">
            <w:pPr>
              <w:pStyle w:val="9"/>
              <w:ind w:left="78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28</w:t>
            </w:r>
          </w:p>
        </w:tc>
      </w:tr>
      <w:tr w14:paraId="62567E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84" w:type="dxa"/>
          </w:tcPr>
          <w:p w14:paraId="5ADB5682">
            <w:pPr>
              <w:pStyle w:val="9"/>
              <w:ind w:right="25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12" w:type="dxa"/>
          </w:tcPr>
          <w:p w14:paraId="2313430B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x</w:t>
            </w:r>
          </w:p>
        </w:tc>
        <w:tc>
          <w:tcPr>
            <w:tcW w:w="312" w:type="dxa"/>
          </w:tcPr>
          <w:p w14:paraId="51DF4C75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312" w:type="dxa"/>
          </w:tcPr>
          <w:p w14:paraId="065A5E14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=</w:t>
            </w:r>
          </w:p>
        </w:tc>
        <w:tc>
          <w:tcPr>
            <w:tcW w:w="596" w:type="dxa"/>
          </w:tcPr>
          <w:p w14:paraId="36067EE4">
            <w:pPr>
              <w:pStyle w:val="9"/>
              <w:ind w:left="78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35</w:t>
            </w:r>
          </w:p>
        </w:tc>
      </w:tr>
      <w:tr w14:paraId="733EC9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84" w:type="dxa"/>
          </w:tcPr>
          <w:p w14:paraId="00729DA6">
            <w:pPr>
              <w:pStyle w:val="9"/>
              <w:ind w:right="25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12" w:type="dxa"/>
          </w:tcPr>
          <w:p w14:paraId="7C8C2AB0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x</w:t>
            </w:r>
          </w:p>
        </w:tc>
        <w:tc>
          <w:tcPr>
            <w:tcW w:w="312" w:type="dxa"/>
          </w:tcPr>
          <w:p w14:paraId="3BCA9E76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312" w:type="dxa"/>
          </w:tcPr>
          <w:p w14:paraId="34A5876F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=</w:t>
            </w:r>
          </w:p>
        </w:tc>
        <w:tc>
          <w:tcPr>
            <w:tcW w:w="596" w:type="dxa"/>
          </w:tcPr>
          <w:p w14:paraId="5948AE2D">
            <w:pPr>
              <w:pStyle w:val="9"/>
              <w:ind w:left="78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42</w:t>
            </w:r>
          </w:p>
        </w:tc>
      </w:tr>
      <w:tr w14:paraId="401A4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84" w:type="dxa"/>
          </w:tcPr>
          <w:p w14:paraId="5FCDC8D5">
            <w:pPr>
              <w:pStyle w:val="9"/>
              <w:ind w:right="25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12" w:type="dxa"/>
          </w:tcPr>
          <w:p w14:paraId="320001AC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x</w:t>
            </w:r>
          </w:p>
        </w:tc>
        <w:tc>
          <w:tcPr>
            <w:tcW w:w="312" w:type="dxa"/>
          </w:tcPr>
          <w:p w14:paraId="44432CCD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12" w:type="dxa"/>
          </w:tcPr>
          <w:p w14:paraId="6B4EFE91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=</w:t>
            </w:r>
          </w:p>
        </w:tc>
        <w:tc>
          <w:tcPr>
            <w:tcW w:w="596" w:type="dxa"/>
          </w:tcPr>
          <w:p w14:paraId="03FB3AF1">
            <w:pPr>
              <w:pStyle w:val="9"/>
              <w:ind w:left="78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49</w:t>
            </w:r>
          </w:p>
        </w:tc>
      </w:tr>
      <w:tr w14:paraId="5D5558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84" w:type="dxa"/>
          </w:tcPr>
          <w:p w14:paraId="7864D87E">
            <w:pPr>
              <w:pStyle w:val="9"/>
              <w:ind w:right="25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12" w:type="dxa"/>
          </w:tcPr>
          <w:p w14:paraId="31F618C1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x</w:t>
            </w:r>
          </w:p>
        </w:tc>
        <w:tc>
          <w:tcPr>
            <w:tcW w:w="312" w:type="dxa"/>
          </w:tcPr>
          <w:p w14:paraId="078AA121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312" w:type="dxa"/>
          </w:tcPr>
          <w:p w14:paraId="4710755C">
            <w:pPr>
              <w:pStyle w:val="9"/>
              <w:rPr>
                <w:sz w:val="26"/>
              </w:rPr>
            </w:pPr>
            <w:r>
              <w:rPr>
                <w:spacing w:val="-10"/>
                <w:sz w:val="26"/>
              </w:rPr>
              <w:t>=</w:t>
            </w:r>
          </w:p>
        </w:tc>
        <w:tc>
          <w:tcPr>
            <w:tcW w:w="596" w:type="dxa"/>
          </w:tcPr>
          <w:p w14:paraId="6638E4BB">
            <w:pPr>
              <w:pStyle w:val="9"/>
              <w:ind w:left="78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56</w:t>
            </w:r>
          </w:p>
        </w:tc>
      </w:tr>
      <w:tr w14:paraId="617E3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84" w:type="dxa"/>
          </w:tcPr>
          <w:p w14:paraId="16A234E8">
            <w:pPr>
              <w:pStyle w:val="9"/>
              <w:spacing w:line="260" w:lineRule="exact"/>
              <w:ind w:right="25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12" w:type="dxa"/>
          </w:tcPr>
          <w:p w14:paraId="3397924E">
            <w:pPr>
              <w:pStyle w:val="9"/>
              <w:spacing w:line="260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x</w:t>
            </w:r>
          </w:p>
        </w:tc>
        <w:tc>
          <w:tcPr>
            <w:tcW w:w="312" w:type="dxa"/>
          </w:tcPr>
          <w:p w14:paraId="282964E1">
            <w:pPr>
              <w:pStyle w:val="9"/>
              <w:spacing w:line="260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9</w:t>
            </w:r>
          </w:p>
        </w:tc>
        <w:tc>
          <w:tcPr>
            <w:tcW w:w="312" w:type="dxa"/>
          </w:tcPr>
          <w:p w14:paraId="3EC416FA">
            <w:pPr>
              <w:pStyle w:val="9"/>
              <w:spacing w:line="260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=</w:t>
            </w:r>
          </w:p>
        </w:tc>
        <w:tc>
          <w:tcPr>
            <w:tcW w:w="596" w:type="dxa"/>
          </w:tcPr>
          <w:p w14:paraId="1C3ACF85">
            <w:pPr>
              <w:pStyle w:val="9"/>
              <w:spacing w:line="260" w:lineRule="exact"/>
              <w:ind w:left="78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63</w:t>
            </w:r>
          </w:p>
        </w:tc>
      </w:tr>
      <w:tr w14:paraId="5DF71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84" w:type="dxa"/>
          </w:tcPr>
          <w:p w14:paraId="75BBA091">
            <w:pPr>
              <w:pStyle w:val="9"/>
              <w:spacing w:before="39" w:line="260" w:lineRule="exact"/>
              <w:ind w:right="25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12" w:type="dxa"/>
          </w:tcPr>
          <w:p w14:paraId="0A9859FA">
            <w:pPr>
              <w:pStyle w:val="9"/>
              <w:spacing w:before="39" w:line="260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x</w:t>
            </w:r>
          </w:p>
        </w:tc>
        <w:tc>
          <w:tcPr>
            <w:tcW w:w="1220" w:type="dxa"/>
            <w:gridSpan w:val="3"/>
          </w:tcPr>
          <w:p w14:paraId="47A22D6B">
            <w:pPr>
              <w:pStyle w:val="9"/>
              <w:spacing w:before="39" w:line="260" w:lineRule="exact"/>
              <w:ind w:left="78"/>
              <w:jc w:val="left"/>
              <w:rPr>
                <w:sz w:val="26"/>
              </w:rPr>
            </w:pPr>
            <w:r>
              <w:rPr>
                <w:sz w:val="26"/>
              </w:rPr>
              <w:t xml:space="preserve">10 = </w:t>
            </w:r>
            <w:r>
              <w:rPr>
                <w:spacing w:val="-5"/>
                <w:sz w:val="26"/>
              </w:rPr>
              <w:t>70</w:t>
            </w:r>
          </w:p>
        </w:tc>
      </w:tr>
      <w:tr w14:paraId="243CE1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84" w:type="dxa"/>
          </w:tcPr>
          <w:p w14:paraId="5FD61892">
            <w:pPr>
              <w:pStyle w:val="9"/>
              <w:spacing w:before="39" w:line="260" w:lineRule="exact"/>
              <w:ind w:right="25"/>
              <w:rPr>
                <w:spacing w:val="-10"/>
                <w:sz w:val="26"/>
              </w:rPr>
            </w:pPr>
          </w:p>
          <w:p w14:paraId="79A0F4AC">
            <w:pPr>
              <w:pStyle w:val="9"/>
              <w:spacing w:before="39" w:line="260" w:lineRule="exact"/>
              <w:ind w:right="25"/>
              <w:rPr>
                <w:spacing w:val="-10"/>
                <w:sz w:val="26"/>
              </w:rPr>
            </w:pPr>
          </w:p>
        </w:tc>
        <w:tc>
          <w:tcPr>
            <w:tcW w:w="312" w:type="dxa"/>
          </w:tcPr>
          <w:p w14:paraId="09D2977A">
            <w:pPr>
              <w:pStyle w:val="9"/>
              <w:spacing w:before="39" w:line="260" w:lineRule="exact"/>
              <w:rPr>
                <w:spacing w:val="-10"/>
                <w:sz w:val="26"/>
              </w:rPr>
            </w:pPr>
          </w:p>
        </w:tc>
        <w:tc>
          <w:tcPr>
            <w:tcW w:w="1220" w:type="dxa"/>
            <w:gridSpan w:val="3"/>
          </w:tcPr>
          <w:p w14:paraId="28BA2332">
            <w:pPr>
              <w:pStyle w:val="9"/>
              <w:spacing w:before="39" w:line="260" w:lineRule="exact"/>
              <w:ind w:left="78"/>
              <w:jc w:val="left"/>
              <w:rPr>
                <w:sz w:val="26"/>
              </w:rPr>
            </w:pPr>
          </w:p>
        </w:tc>
      </w:tr>
    </w:tbl>
    <w:p w14:paraId="4C4F5757">
      <w:pPr>
        <w:spacing w:before="0" w:line="240" w:lineRule="auto"/>
        <w:rPr>
          <w:sz w:val="26"/>
        </w:rPr>
      </w:pPr>
    </w:p>
    <w:p w14:paraId="6324BAC5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import java.util.Scanner;</w:t>
      </w:r>
    </w:p>
    <w:p w14:paraId="58CCD87D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</w:p>
    <w:p w14:paraId="5D7D537A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public class MultiplicationTable {</w:t>
      </w:r>
    </w:p>
    <w:p w14:paraId="183817C1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public static void main(String[] args) {</w:t>
      </w:r>
    </w:p>
    <w:p w14:paraId="12872FA3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Scanner sc = new Scanner(System.in);</w:t>
      </w:r>
    </w:p>
    <w:p w14:paraId="7A01C608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System.out.print("Enter a number to print its multiplication table: ");</w:t>
      </w:r>
    </w:p>
    <w:p w14:paraId="4CEB20E0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int num = sc.nextInt();</w:t>
      </w:r>
    </w:p>
    <w:p w14:paraId="75F1BE0D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</w:p>
    <w:p w14:paraId="0A2E214F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System.out.println("Multiplication table for " + num + ":");</w:t>
      </w:r>
    </w:p>
    <w:p w14:paraId="1DC483E6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for (int i = 1; i &lt;= 10; i++) {</w:t>
      </w:r>
    </w:p>
    <w:p w14:paraId="39FAB6DC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System.out.println(num + " x " + i + " = " + (num * i));</w:t>
      </w:r>
    </w:p>
    <w:p w14:paraId="78933956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}</w:t>
      </w:r>
    </w:p>
    <w:p w14:paraId="3ADE9DC7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}</w:t>
      </w:r>
    </w:p>
    <w:p w14:paraId="3BEFFE8A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}</w:t>
      </w:r>
    </w:p>
    <w:p w14:paraId="2604E3A1">
      <w:pPr>
        <w:spacing w:before="0" w:line="240" w:lineRule="auto"/>
        <w:rPr>
          <w:rFonts w:hint="default" w:ascii="Times New Roman" w:hAnsi="Times New Roman" w:cs="Times New Roman"/>
          <w:color w:val="0000FF"/>
          <w:sz w:val="26"/>
        </w:rPr>
      </w:pPr>
    </w:p>
    <w:p w14:paraId="08E01A79">
      <w:pPr>
        <w:spacing w:before="90" w:line="240" w:lineRule="auto"/>
        <w:rPr>
          <w:sz w:val="26"/>
        </w:rPr>
      </w:pPr>
    </w:p>
    <w:p w14:paraId="4D3A04AC">
      <w:pPr>
        <w:pStyle w:val="8"/>
        <w:numPr>
          <w:ilvl w:val="0"/>
          <w:numId w:val="1"/>
        </w:numPr>
        <w:tabs>
          <w:tab w:val="left" w:pos="609"/>
        </w:tabs>
        <w:spacing w:before="0" w:after="0" w:line="240" w:lineRule="auto"/>
        <w:ind w:left="609" w:right="0" w:hanging="468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Java Program: Character, String, and Boolean Input </w:t>
      </w:r>
      <w:r>
        <w:rPr>
          <w:rFonts w:ascii="Courier New"/>
          <w:spacing w:val="-2"/>
          <w:sz w:val="26"/>
        </w:rPr>
        <w:t>Example</w:t>
      </w:r>
    </w:p>
    <w:p w14:paraId="0CDD6FCB">
      <w:pPr>
        <w:spacing w:before="40" w:line="240" w:lineRule="auto"/>
        <w:rPr>
          <w:sz w:val="26"/>
        </w:rPr>
      </w:pPr>
    </w:p>
    <w:p w14:paraId="7677E78B">
      <w:pPr>
        <w:pStyle w:val="3"/>
        <w:ind w:left="141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5059BDDD">
      <w:pPr>
        <w:pStyle w:val="6"/>
        <w:spacing w:before="8"/>
        <w:rPr>
          <w:b/>
          <w:sz w:val="28"/>
        </w:rPr>
      </w:pPr>
    </w:p>
    <w:p w14:paraId="6F85CF21">
      <w:pPr>
        <w:spacing w:before="0" w:line="261" w:lineRule="auto"/>
        <w:ind w:left="141" w:right="4707" w:firstLine="0"/>
        <w:jc w:val="left"/>
        <w:rPr>
          <w:sz w:val="26"/>
        </w:rPr>
      </w:pP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single</w:t>
      </w:r>
      <w:r>
        <w:rPr>
          <w:spacing w:val="-9"/>
          <w:sz w:val="26"/>
        </w:rPr>
        <w:t xml:space="preserve"> </w:t>
      </w:r>
      <w:r>
        <w:rPr>
          <w:sz w:val="26"/>
        </w:rPr>
        <w:t>character:</w:t>
      </w:r>
      <w:r>
        <w:rPr>
          <w:spacing w:val="-9"/>
          <w:sz w:val="26"/>
        </w:rPr>
        <w:t xml:space="preserve"> </w:t>
      </w:r>
      <w:r>
        <w:rPr>
          <w:sz w:val="26"/>
        </w:rPr>
        <w:t>A Enter your name: Alice</w:t>
      </w:r>
    </w:p>
    <w:p w14:paraId="0B16C7AE">
      <w:pPr>
        <w:spacing w:before="0" w:line="292" w:lineRule="exact"/>
        <w:ind w:left="141" w:right="0" w:firstLine="0"/>
        <w:jc w:val="left"/>
        <w:rPr>
          <w:sz w:val="26"/>
        </w:rPr>
      </w:pPr>
      <w:r>
        <w:rPr>
          <w:sz w:val="26"/>
        </w:rPr>
        <w:t xml:space="preserve">Do you like programming? (true/false): </w:t>
      </w:r>
      <w:r>
        <w:rPr>
          <w:spacing w:val="-4"/>
          <w:sz w:val="26"/>
        </w:rPr>
        <w:t>true</w:t>
      </w:r>
    </w:p>
    <w:p w14:paraId="74485BE7">
      <w:pPr>
        <w:spacing w:before="51" w:line="240" w:lineRule="auto"/>
        <w:rPr>
          <w:sz w:val="26"/>
        </w:rPr>
      </w:pPr>
    </w:p>
    <w:p w14:paraId="07A4A946">
      <w:pPr>
        <w:spacing w:before="0" w:line="261" w:lineRule="auto"/>
        <w:ind w:left="141" w:right="4707" w:firstLine="0"/>
        <w:jc w:val="left"/>
        <w:rPr>
          <w:sz w:val="26"/>
        </w:rPr>
      </w:pPr>
      <w:r>
        <w:rPr>
          <w:sz w:val="26"/>
        </w:rPr>
        <w:t>---</w:t>
      </w:r>
      <w:r>
        <w:rPr>
          <w:spacing w:val="-9"/>
          <w:sz w:val="26"/>
        </w:rPr>
        <w:t xml:space="preserve"> </w:t>
      </w:r>
      <w:r>
        <w:rPr>
          <w:sz w:val="26"/>
        </w:rPr>
        <w:t>User</w:t>
      </w:r>
      <w:r>
        <w:rPr>
          <w:spacing w:val="-9"/>
          <w:sz w:val="26"/>
        </w:rPr>
        <w:t xml:space="preserve"> </w:t>
      </w:r>
      <w:r>
        <w:rPr>
          <w:sz w:val="26"/>
        </w:rPr>
        <w:t>Input</w:t>
      </w:r>
      <w:r>
        <w:rPr>
          <w:spacing w:val="-9"/>
          <w:sz w:val="26"/>
        </w:rPr>
        <w:t xml:space="preserve"> </w:t>
      </w:r>
      <w:r>
        <w:rPr>
          <w:sz w:val="26"/>
        </w:rPr>
        <w:t>Summary</w:t>
      </w:r>
      <w:r>
        <w:rPr>
          <w:spacing w:val="-9"/>
          <w:sz w:val="26"/>
        </w:rPr>
        <w:t xml:space="preserve"> </w:t>
      </w:r>
      <w:r>
        <w:rPr>
          <w:sz w:val="26"/>
        </w:rPr>
        <w:t>--- Character entered: A</w:t>
      </w:r>
    </w:p>
    <w:p w14:paraId="5AB6520A">
      <w:pPr>
        <w:spacing w:before="0" w:line="261" w:lineRule="auto"/>
        <w:ind w:left="141" w:right="5919" w:firstLine="0"/>
        <w:jc w:val="left"/>
        <w:rPr>
          <w:sz w:val="26"/>
        </w:rPr>
      </w:pPr>
      <w:r>
        <w:rPr>
          <w:sz w:val="26"/>
        </w:rPr>
        <w:t>Name entered: Alice Likes</w:t>
      </w:r>
      <w:r>
        <w:rPr>
          <w:spacing w:val="-17"/>
          <w:sz w:val="26"/>
        </w:rPr>
        <w:t xml:space="preserve"> </w:t>
      </w:r>
      <w:r>
        <w:rPr>
          <w:sz w:val="26"/>
        </w:rPr>
        <w:t>programming:</w:t>
      </w:r>
      <w:r>
        <w:rPr>
          <w:spacing w:val="-17"/>
          <w:sz w:val="26"/>
        </w:rPr>
        <w:t xml:space="preserve"> </w:t>
      </w:r>
      <w:r>
        <w:rPr>
          <w:sz w:val="26"/>
        </w:rPr>
        <w:t>true</w:t>
      </w:r>
    </w:p>
    <w:p w14:paraId="4030CB03">
      <w:pPr>
        <w:spacing w:before="0" w:line="292" w:lineRule="exact"/>
        <w:ind w:left="141" w:right="0" w:firstLine="0"/>
        <w:jc w:val="left"/>
        <w:rPr>
          <w:sz w:val="26"/>
        </w:rPr>
      </w:pPr>
      <w:r>
        <w:rPr>
          <w:sz w:val="26"/>
        </w:rPr>
        <w:t xml:space="preserve">Great! Keep coding, </w:t>
      </w:r>
      <w:r>
        <w:rPr>
          <w:spacing w:val="-2"/>
          <w:sz w:val="26"/>
        </w:rPr>
        <w:t>Alice!</w:t>
      </w:r>
    </w:p>
    <w:p w14:paraId="42E93BB6">
      <w:pPr>
        <w:spacing w:after="0" w:line="292" w:lineRule="exact"/>
        <w:jc w:val="left"/>
        <w:rPr>
          <w:sz w:val="26"/>
        </w:rPr>
      </w:pPr>
    </w:p>
    <w:p w14:paraId="4D6A00B9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5CE306F9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import java.util.Scanner;</w:t>
      </w:r>
    </w:p>
    <w:p w14:paraId="2047DE83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1D08C134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public class InputExample {</w:t>
      </w:r>
    </w:p>
    <w:p w14:paraId="35C34264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public static void main(String[] args) {</w:t>
      </w:r>
    </w:p>
    <w:p w14:paraId="0CC88900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Scanner sc = new Scanner(System.in);</w:t>
      </w:r>
    </w:p>
    <w:p w14:paraId="77C4C758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0BE4E0FE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System.out.print("Enter a single character: ");</w:t>
      </w:r>
    </w:p>
    <w:p w14:paraId="4E2CC1B6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char ch = sc.next().charAt(0);</w:t>
      </w:r>
    </w:p>
    <w:p w14:paraId="1E324E7B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sc.nextLine(); // consume the leftover newline</w:t>
      </w:r>
    </w:p>
    <w:p w14:paraId="7C7CAF50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0C82614D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System.out.print("Enter your name: ");</w:t>
      </w:r>
    </w:p>
    <w:p w14:paraId="3853077C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String name = sc.nextLine();</w:t>
      </w:r>
    </w:p>
    <w:p w14:paraId="1FA10ED4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560EE9CF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System.out.print("Do you like programming? (true/false): ");</w:t>
      </w:r>
    </w:p>
    <w:p w14:paraId="46E72FB3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boolean likesProgramming = sc.nextBoolean();</w:t>
      </w:r>
    </w:p>
    <w:p w14:paraId="3907DDCB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40A3C46C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bookmarkStart w:id="0" w:name="_GoBack"/>
      <w:bookmarkEnd w:id="0"/>
    </w:p>
    <w:p w14:paraId="4F449643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if (likesProgramming) {</w:t>
      </w:r>
    </w:p>
    <w:p w14:paraId="4F4CA3B2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System.out.println("Great! Keep coding, " + name + "!");</w:t>
      </w:r>
    </w:p>
    <w:p w14:paraId="2CDDB3CB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} else {</w:t>
      </w:r>
    </w:p>
    <w:p w14:paraId="1584CD3D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System.out.println("No worries, " + name + ". You might enjoy it later!");</w:t>
      </w:r>
    </w:p>
    <w:p w14:paraId="74AB5823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}</w:t>
      </w:r>
    </w:p>
    <w:p w14:paraId="649216D4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}</w:t>
      </w:r>
    </w:p>
    <w:p w14:paraId="5DEEB560">
      <w:pPr>
        <w:spacing w:after="0" w:line="292" w:lineRule="exact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}</w:t>
      </w:r>
    </w:p>
    <w:p w14:paraId="2914A581">
      <w:pPr>
        <w:spacing w:after="0" w:line="292" w:lineRule="exact"/>
        <w:jc w:val="left"/>
        <w:rPr>
          <w:sz w:val="26"/>
        </w:rPr>
        <w:sectPr>
          <w:type w:val="continuous"/>
          <w:pgSz w:w="11910" w:h="16840"/>
          <w:pgMar w:top="1080" w:right="1133" w:bottom="280" w:left="992" w:header="720" w:footer="720" w:gutter="0"/>
          <w:cols w:space="720" w:num="1"/>
        </w:sectPr>
      </w:pPr>
    </w:p>
    <w:p w14:paraId="0E08E0A5">
      <w:pPr>
        <w:pStyle w:val="3"/>
        <w:spacing w:before="44"/>
        <w:ind w:left="141"/>
      </w:pPr>
      <w:r>
        <w:t>Task:</w:t>
      </w:r>
      <w:r>
        <w:rPr>
          <w:spacing w:val="-8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/>
          <w:sz w:val="30"/>
        </w:rPr>
        <w:t>switch</w:t>
      </w:r>
      <w:r>
        <w:rPr>
          <w:rFonts w:ascii="Courier New"/>
          <w:spacing w:val="-111"/>
          <w:sz w:val="30"/>
        </w:rPr>
        <w:t xml:space="preserve"> </w:t>
      </w:r>
      <w:r>
        <w:rPr>
          <w:spacing w:val="-4"/>
        </w:rPr>
        <w:t>Case</w:t>
      </w:r>
    </w:p>
    <w:p w14:paraId="30073CA2">
      <w:pPr>
        <w:spacing w:before="262"/>
        <w:ind w:left="14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Objective:</w:t>
      </w:r>
    </w:p>
    <w:p w14:paraId="60CA6F7E">
      <w:pPr>
        <w:pStyle w:val="6"/>
        <w:spacing w:before="4" w:line="276" w:lineRule="auto"/>
        <w:ind w:left="14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simulates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balance,</w:t>
      </w:r>
      <w:r>
        <w:rPr>
          <w:spacing w:val="-3"/>
        </w:rPr>
        <w:t xml:space="preserve"> </w:t>
      </w:r>
      <w:r>
        <w:t xml:space="preserve">depositing money, and withdrawing money using a </w:t>
      </w:r>
      <w:r>
        <w:rPr>
          <w:rFonts w:ascii="Courier New"/>
          <w:sz w:val="26"/>
        </w:rPr>
        <w:t>switch</w:t>
      </w:r>
      <w:r>
        <w:rPr>
          <w:rFonts w:ascii="Courier New"/>
          <w:spacing w:val="-81"/>
          <w:sz w:val="26"/>
        </w:rPr>
        <w:t xml:space="preserve"> </w:t>
      </w:r>
      <w:r>
        <w:t>case statement.</w:t>
      </w:r>
    </w:p>
    <w:p w14:paraId="1AA000BA">
      <w:pPr>
        <w:pStyle w:val="6"/>
        <w:spacing w:before="227"/>
        <w:rPr>
          <w:sz w:val="28"/>
        </w:rPr>
      </w:pPr>
    </w:p>
    <w:p w14:paraId="5EE1727B">
      <w:pPr>
        <w:pStyle w:val="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-10795</wp:posOffset>
            </wp:positionV>
            <wp:extent cx="228600" cy="22860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Requirements:</w:t>
      </w:r>
    </w:p>
    <w:p w14:paraId="01D7B427">
      <w:pPr>
        <w:pStyle w:val="6"/>
        <w:spacing w:before="66"/>
        <w:rPr>
          <w:b/>
        </w:rPr>
      </w:pPr>
    </w:p>
    <w:p w14:paraId="5FD28686">
      <w:pPr>
        <w:pStyle w:val="8"/>
        <w:numPr>
          <w:ilvl w:val="0"/>
          <w:numId w:val="2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position w:val="2"/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6"/>
        </w:rPr>
        <w:t>Scanner</w:t>
      </w:r>
      <w:r>
        <w:rPr>
          <w:rFonts w:ascii="Courier New" w:hAnsi="Courier New"/>
          <w:spacing w:val="-97"/>
          <w:sz w:val="26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input.</w:t>
      </w:r>
    </w:p>
    <w:p w14:paraId="0023D906">
      <w:pPr>
        <w:pStyle w:val="8"/>
        <w:numPr>
          <w:ilvl w:val="0"/>
          <w:numId w:val="2"/>
        </w:numPr>
        <w:tabs>
          <w:tab w:val="left" w:pos="861"/>
        </w:tabs>
        <w:spacing w:before="238" w:after="0" w:line="240" w:lineRule="auto"/>
        <w:ind w:left="861" w:right="0" w:hanging="500"/>
        <w:jc w:val="left"/>
        <w:rPr>
          <w:position w:val="2"/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6"/>
        </w:rPr>
        <w:t>switch</w:t>
      </w:r>
      <w:r>
        <w:rPr>
          <w:rFonts w:ascii="Courier New" w:hAnsi="Courier New"/>
          <w:spacing w:val="-97"/>
          <w:sz w:val="26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user's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choice.</w:t>
      </w:r>
    </w:p>
    <w:p w14:paraId="789662B5">
      <w:pPr>
        <w:pStyle w:val="8"/>
        <w:numPr>
          <w:ilvl w:val="0"/>
          <w:numId w:val="2"/>
        </w:numPr>
        <w:tabs>
          <w:tab w:val="left" w:pos="861"/>
        </w:tabs>
        <w:spacing w:before="221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gets</w:t>
      </w:r>
      <w:r>
        <w:rPr>
          <w:spacing w:val="-1"/>
          <w:sz w:val="24"/>
        </w:rPr>
        <w:t xml:space="preserve"> </w:t>
      </w:r>
      <w:r>
        <w:rPr>
          <w:sz w:val="24"/>
        </w:rPr>
        <w:t>updated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39DDA9C6">
      <w:pPr>
        <w:pStyle w:val="8"/>
        <w:numPr>
          <w:ilvl w:val="0"/>
          <w:numId w:val="2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inputs </w:t>
      </w:r>
      <w:r>
        <w:rPr>
          <w:spacing w:val="-2"/>
          <w:sz w:val="24"/>
        </w:rPr>
        <w:t>gracefully.</w:t>
      </w:r>
    </w:p>
    <w:p w14:paraId="5EE8BB08">
      <w:pPr>
        <w:pStyle w:val="6"/>
        <w:spacing w:before="296"/>
        <w:rPr>
          <w:sz w:val="28"/>
        </w:rPr>
      </w:pPr>
    </w:p>
    <w:p w14:paraId="6C0B2763">
      <w:pPr>
        <w:pStyle w:val="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-11430</wp:posOffset>
            </wp:positionV>
            <wp:extent cx="228600" cy="228600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B07CD90">
      <w:pPr>
        <w:pStyle w:val="6"/>
        <w:spacing w:before="70"/>
        <w:rPr>
          <w:b/>
          <w:sz w:val="26"/>
        </w:rPr>
      </w:pPr>
    </w:p>
    <w:p w14:paraId="2F1FDB7A">
      <w:pPr>
        <w:spacing w:before="0"/>
        <w:ind w:left="141" w:right="0" w:firstLine="0"/>
        <w:jc w:val="left"/>
        <w:rPr>
          <w:sz w:val="26"/>
        </w:rPr>
      </w:pPr>
      <w:r>
        <w:rPr>
          <w:sz w:val="26"/>
        </w:rPr>
        <w:t xml:space="preserve">Welcome to ABC </w:t>
      </w:r>
      <w:r>
        <w:rPr>
          <w:spacing w:val="-4"/>
          <w:sz w:val="26"/>
        </w:rPr>
        <w:t>Bank</w:t>
      </w:r>
    </w:p>
    <w:p w14:paraId="7E53ADE3">
      <w:pPr>
        <w:pStyle w:val="8"/>
        <w:numPr>
          <w:ilvl w:val="0"/>
          <w:numId w:val="3"/>
        </w:numPr>
        <w:tabs>
          <w:tab w:val="left" w:pos="609"/>
        </w:tabs>
        <w:spacing w:before="25" w:after="0" w:line="240" w:lineRule="auto"/>
        <w:ind w:left="609" w:right="0" w:hanging="468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Check </w:t>
      </w:r>
      <w:r>
        <w:rPr>
          <w:rFonts w:ascii="Courier New"/>
          <w:spacing w:val="-2"/>
          <w:sz w:val="26"/>
        </w:rPr>
        <w:t>Balance</w:t>
      </w:r>
    </w:p>
    <w:p w14:paraId="3F9DC26E">
      <w:pPr>
        <w:pStyle w:val="8"/>
        <w:numPr>
          <w:ilvl w:val="0"/>
          <w:numId w:val="3"/>
        </w:numPr>
        <w:tabs>
          <w:tab w:val="left" w:pos="609"/>
        </w:tabs>
        <w:spacing w:before="26" w:after="0" w:line="240" w:lineRule="auto"/>
        <w:ind w:left="609" w:right="0" w:hanging="468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Deposit </w:t>
      </w:r>
      <w:r>
        <w:rPr>
          <w:rFonts w:ascii="Courier New"/>
          <w:spacing w:val="-2"/>
          <w:sz w:val="26"/>
        </w:rPr>
        <w:t>Money</w:t>
      </w:r>
    </w:p>
    <w:p w14:paraId="3FF2856A">
      <w:pPr>
        <w:pStyle w:val="8"/>
        <w:numPr>
          <w:ilvl w:val="0"/>
          <w:numId w:val="3"/>
        </w:numPr>
        <w:tabs>
          <w:tab w:val="left" w:pos="609"/>
        </w:tabs>
        <w:spacing w:before="25" w:after="0" w:line="240" w:lineRule="auto"/>
        <w:ind w:left="609" w:right="0" w:hanging="468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 xml:space="preserve">Withdraw </w:t>
      </w:r>
      <w:r>
        <w:rPr>
          <w:rFonts w:ascii="Courier New"/>
          <w:spacing w:val="-2"/>
          <w:sz w:val="26"/>
        </w:rPr>
        <w:t>Money</w:t>
      </w:r>
    </w:p>
    <w:p w14:paraId="1A88B02E">
      <w:pPr>
        <w:pStyle w:val="8"/>
        <w:numPr>
          <w:ilvl w:val="0"/>
          <w:numId w:val="3"/>
        </w:numPr>
        <w:tabs>
          <w:tab w:val="left" w:pos="609"/>
        </w:tabs>
        <w:spacing w:before="26" w:after="0" w:line="240" w:lineRule="auto"/>
        <w:ind w:left="609" w:right="0" w:hanging="468"/>
        <w:jc w:val="left"/>
        <w:rPr>
          <w:rFonts w:ascii="Courier New"/>
          <w:sz w:val="26"/>
        </w:rPr>
      </w:pPr>
      <w:r>
        <w:rPr>
          <w:rFonts w:ascii="Courier New"/>
          <w:spacing w:val="-4"/>
          <w:sz w:val="26"/>
        </w:rPr>
        <w:t>Exit</w:t>
      </w:r>
    </w:p>
    <w:p w14:paraId="4036E594">
      <w:pPr>
        <w:spacing w:before="25"/>
        <w:ind w:left="141" w:right="0" w:firstLine="0"/>
        <w:jc w:val="left"/>
        <w:rPr>
          <w:sz w:val="26"/>
        </w:rPr>
      </w:pPr>
      <w:r>
        <w:rPr>
          <w:sz w:val="26"/>
        </w:rPr>
        <w:t xml:space="preserve">Enter your choice: </w:t>
      </w:r>
      <w:r>
        <w:rPr>
          <w:spacing w:val="-10"/>
          <w:sz w:val="26"/>
        </w:rPr>
        <w:t>2</w:t>
      </w:r>
    </w:p>
    <w:p w14:paraId="3A3E85BF">
      <w:pPr>
        <w:spacing w:before="26" w:line="261" w:lineRule="auto"/>
        <w:ind w:left="141" w:right="4707" w:firstLine="0"/>
        <w:jc w:val="left"/>
        <w:rPr>
          <w:sz w:val="26"/>
        </w:rPr>
      </w:pPr>
      <w:r>
        <w:rPr>
          <w:sz w:val="26"/>
        </w:rPr>
        <w:t>Enter</w:t>
      </w:r>
      <w:r>
        <w:rPr>
          <w:spacing w:val="-8"/>
          <w:sz w:val="26"/>
        </w:rPr>
        <w:t xml:space="preserve"> </w:t>
      </w:r>
      <w:r>
        <w:rPr>
          <w:sz w:val="26"/>
        </w:rPr>
        <w:t>amount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deposit:</w:t>
      </w:r>
      <w:r>
        <w:rPr>
          <w:spacing w:val="-8"/>
          <w:sz w:val="26"/>
        </w:rPr>
        <w:t xml:space="preserve"> </w:t>
      </w:r>
      <w:r>
        <w:rPr>
          <w:sz w:val="26"/>
        </w:rPr>
        <w:t>5000 Deposit successful!</w:t>
      </w:r>
    </w:p>
    <w:p w14:paraId="0C1EE69E">
      <w:pPr>
        <w:spacing w:before="23" w:line="240" w:lineRule="auto"/>
        <w:rPr>
          <w:sz w:val="26"/>
        </w:rPr>
      </w:pPr>
    </w:p>
    <w:p w14:paraId="6A8347F5">
      <w:pPr>
        <w:spacing w:before="0"/>
        <w:ind w:left="141" w:right="0" w:firstLine="0"/>
        <w:jc w:val="left"/>
        <w:rPr>
          <w:sz w:val="26"/>
        </w:rPr>
      </w:pPr>
      <w:r>
        <w:rPr>
          <w:sz w:val="26"/>
        </w:rPr>
        <w:t xml:space="preserve">Enter your choice: </w:t>
      </w:r>
      <w:r>
        <w:rPr>
          <w:spacing w:val="-10"/>
          <w:sz w:val="26"/>
        </w:rPr>
        <w:t>1</w:t>
      </w:r>
    </w:p>
    <w:p w14:paraId="5845FE1C">
      <w:pPr>
        <w:spacing w:before="6"/>
        <w:ind w:left="141" w:right="0" w:firstLine="0"/>
        <w:jc w:val="left"/>
        <w:rPr>
          <w:sz w:val="26"/>
        </w:rPr>
      </w:pPr>
      <w:r>
        <w:rPr>
          <w:sz w:val="26"/>
        </w:rPr>
        <w:t xml:space="preserve">Your current balance is: </w:t>
      </w:r>
      <w:r>
        <w:rPr>
          <w:rFonts w:ascii="Microsoft Sans Serif" w:hAnsi="Microsoft Sans Serif"/>
          <w:spacing w:val="-2"/>
          <w:sz w:val="26"/>
        </w:rPr>
        <w:t>₹</w:t>
      </w:r>
      <w:r>
        <w:rPr>
          <w:spacing w:val="-2"/>
          <w:sz w:val="26"/>
        </w:rPr>
        <w:t>5000</w:t>
      </w:r>
    </w:p>
    <w:p w14:paraId="348394EC">
      <w:pPr>
        <w:spacing w:before="51" w:line="240" w:lineRule="auto"/>
        <w:rPr>
          <w:sz w:val="26"/>
        </w:rPr>
      </w:pPr>
    </w:p>
    <w:p w14:paraId="1A591C2B">
      <w:pPr>
        <w:spacing w:before="0"/>
        <w:ind w:left="141" w:right="0" w:firstLine="0"/>
        <w:jc w:val="left"/>
        <w:rPr>
          <w:sz w:val="26"/>
        </w:rPr>
      </w:pPr>
      <w:r>
        <w:rPr>
          <w:sz w:val="26"/>
        </w:rPr>
        <w:t xml:space="preserve">Enter your choice: </w:t>
      </w:r>
      <w:r>
        <w:rPr>
          <w:spacing w:val="-10"/>
          <w:sz w:val="26"/>
        </w:rPr>
        <w:t>3</w:t>
      </w:r>
    </w:p>
    <w:p w14:paraId="0D0FFE35">
      <w:pPr>
        <w:spacing w:before="26" w:line="261" w:lineRule="auto"/>
        <w:ind w:left="141" w:right="4707" w:firstLine="0"/>
        <w:jc w:val="left"/>
        <w:rPr>
          <w:sz w:val="26"/>
        </w:rPr>
      </w:pPr>
      <w:r>
        <w:rPr>
          <w:sz w:val="26"/>
        </w:rPr>
        <w:t>Enter</w:t>
      </w:r>
      <w:r>
        <w:rPr>
          <w:spacing w:val="-8"/>
          <w:sz w:val="26"/>
        </w:rPr>
        <w:t xml:space="preserve"> </w:t>
      </w:r>
      <w:r>
        <w:rPr>
          <w:sz w:val="26"/>
        </w:rPr>
        <w:t>amount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withdraw:</w:t>
      </w:r>
      <w:r>
        <w:rPr>
          <w:spacing w:val="-8"/>
          <w:sz w:val="26"/>
        </w:rPr>
        <w:t xml:space="preserve"> </w:t>
      </w:r>
      <w:r>
        <w:rPr>
          <w:sz w:val="26"/>
        </w:rPr>
        <w:t>2000 Withdrawal successful!</w:t>
      </w:r>
    </w:p>
    <w:p w14:paraId="58EE041D">
      <w:pPr>
        <w:spacing w:before="23" w:line="240" w:lineRule="auto"/>
        <w:rPr>
          <w:sz w:val="26"/>
        </w:rPr>
      </w:pPr>
    </w:p>
    <w:p w14:paraId="4D3F24B6">
      <w:pPr>
        <w:spacing w:before="0"/>
        <w:ind w:left="141" w:right="0" w:firstLine="0"/>
        <w:jc w:val="left"/>
        <w:rPr>
          <w:sz w:val="26"/>
        </w:rPr>
      </w:pPr>
      <w:r>
        <w:rPr>
          <w:sz w:val="26"/>
        </w:rPr>
        <w:t xml:space="preserve">Enter your choice: </w:t>
      </w:r>
      <w:r>
        <w:rPr>
          <w:spacing w:val="-10"/>
          <w:sz w:val="26"/>
        </w:rPr>
        <w:t>1</w:t>
      </w:r>
    </w:p>
    <w:p w14:paraId="5304BDA4">
      <w:pPr>
        <w:spacing w:before="7"/>
        <w:ind w:left="141" w:right="0" w:firstLine="0"/>
        <w:jc w:val="left"/>
        <w:rPr>
          <w:sz w:val="26"/>
        </w:rPr>
      </w:pPr>
      <w:r>
        <w:rPr>
          <w:sz w:val="26"/>
        </w:rPr>
        <w:t xml:space="preserve">Your current balance is: </w:t>
      </w:r>
      <w:r>
        <w:rPr>
          <w:rFonts w:ascii="Microsoft Sans Serif" w:hAnsi="Microsoft Sans Serif"/>
          <w:spacing w:val="-2"/>
          <w:sz w:val="26"/>
        </w:rPr>
        <w:t>₹</w:t>
      </w:r>
      <w:r>
        <w:rPr>
          <w:spacing w:val="-2"/>
          <w:sz w:val="26"/>
        </w:rPr>
        <w:t>3000</w:t>
      </w:r>
    </w:p>
    <w:p w14:paraId="014A2118">
      <w:pPr>
        <w:spacing w:before="50" w:line="240" w:lineRule="auto"/>
        <w:rPr>
          <w:sz w:val="26"/>
        </w:rPr>
      </w:pPr>
    </w:p>
    <w:p w14:paraId="5D19EACB">
      <w:pPr>
        <w:spacing w:before="1"/>
        <w:ind w:left="141" w:right="0" w:firstLine="0"/>
        <w:jc w:val="left"/>
        <w:rPr>
          <w:sz w:val="26"/>
        </w:rPr>
      </w:pPr>
      <w:r>
        <w:rPr>
          <w:sz w:val="26"/>
        </w:rPr>
        <w:t xml:space="preserve">Enter your choice: </w:t>
      </w:r>
      <w:r>
        <w:rPr>
          <w:spacing w:val="-10"/>
          <w:sz w:val="26"/>
        </w:rPr>
        <w:t>4</w:t>
      </w:r>
    </w:p>
    <w:p w14:paraId="64D111BC">
      <w:pPr>
        <w:spacing w:before="25"/>
        <w:ind w:left="141" w:right="0" w:firstLine="0"/>
        <w:jc w:val="left"/>
        <w:rPr>
          <w:sz w:val="26"/>
        </w:rPr>
      </w:pPr>
      <w:r>
        <w:rPr>
          <w:sz w:val="26"/>
        </w:rPr>
        <w:t xml:space="preserve">Thank you for using ABC </w:t>
      </w:r>
      <w:r>
        <w:rPr>
          <w:spacing w:val="-2"/>
          <w:sz w:val="26"/>
        </w:rPr>
        <w:t>Bank!</w:t>
      </w:r>
    </w:p>
    <w:p w14:paraId="7EE552CF">
      <w:pPr>
        <w:spacing w:after="0"/>
        <w:jc w:val="left"/>
        <w:rPr>
          <w:sz w:val="26"/>
        </w:rPr>
      </w:pPr>
    </w:p>
    <w:p w14:paraId="7074FDE1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0D720BC4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import java.util.Scanner;</w:t>
      </w:r>
    </w:p>
    <w:p w14:paraId="00C568C3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0EF56AF6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public class SimpleBanking {</w:t>
      </w:r>
    </w:p>
    <w:p w14:paraId="2673A71E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public static void main(String[] args) {</w:t>
      </w:r>
    </w:p>
    <w:p w14:paraId="7D748816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Scanner sc = new Scanner(System.in);</w:t>
      </w:r>
    </w:p>
    <w:p w14:paraId="0301BCC2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double balance = 0;</w:t>
      </w:r>
    </w:p>
    <w:p w14:paraId="5A0BBC07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int choice;</w:t>
      </w:r>
    </w:p>
    <w:p w14:paraId="1172EBC0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0BABDCEC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System.out.println("Welcome to ABC Bank");</w:t>
      </w:r>
    </w:p>
    <w:p w14:paraId="0937B8A3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2C0DD47D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do {</w:t>
      </w:r>
    </w:p>
    <w:p w14:paraId="5C963103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System.out.println("\n1. Check Balance");</w:t>
      </w:r>
    </w:p>
    <w:p w14:paraId="221C9413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System.out.println("2. Deposit Money");</w:t>
      </w:r>
    </w:p>
    <w:p w14:paraId="08BD260B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System.out.println("3. Withdraw Money");</w:t>
      </w:r>
    </w:p>
    <w:p w14:paraId="55480CAF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System.out.println("4. Exit");</w:t>
      </w:r>
    </w:p>
    <w:p w14:paraId="26EEC681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System.out.print("Enter your choice: ");</w:t>
      </w:r>
    </w:p>
    <w:p w14:paraId="06367224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choice = sc.nextInt();</w:t>
      </w:r>
    </w:p>
    <w:p w14:paraId="4375FD0D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040BCF10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switch (choice) {</w:t>
      </w:r>
    </w:p>
    <w:p w14:paraId="724C7147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case 1:</w:t>
      </w:r>
    </w:p>
    <w:p w14:paraId="2CF00C08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System.out.println("Your current balance is: ₹" + balance);</w:t>
      </w:r>
    </w:p>
    <w:p w14:paraId="49E63F48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break;</w:t>
      </w:r>
    </w:p>
    <w:p w14:paraId="604A7BF3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7F25ECE3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case 2:</w:t>
      </w:r>
    </w:p>
    <w:p w14:paraId="26C0E63A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System.out.print("Enter amount to deposit: ");</w:t>
      </w:r>
    </w:p>
    <w:p w14:paraId="01B94969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double deposit = sc.nextDouble();</w:t>
      </w:r>
    </w:p>
    <w:p w14:paraId="3E23F93B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if (deposit &gt; 0) {</w:t>
      </w:r>
    </w:p>
    <w:p w14:paraId="3764F273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    balance += deposit;</w:t>
      </w:r>
    </w:p>
    <w:p w14:paraId="76DC9DDA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    System.out.println("Deposit successful!");</w:t>
      </w:r>
    </w:p>
    <w:p w14:paraId="65B512A0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} else {</w:t>
      </w:r>
    </w:p>
    <w:p w14:paraId="24183EFD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    System.out.println("Invalid deposit amount.");</w:t>
      </w:r>
    </w:p>
    <w:p w14:paraId="02198A48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}</w:t>
      </w:r>
    </w:p>
    <w:p w14:paraId="04713E70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break;</w:t>
      </w:r>
    </w:p>
    <w:p w14:paraId="3202E770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33DBC8A2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case 3:</w:t>
      </w:r>
    </w:p>
    <w:p w14:paraId="7D612F5F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System.out.print("Enter amount to withdraw: ");</w:t>
      </w:r>
    </w:p>
    <w:p w14:paraId="3918E46B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double withdraw = sc.nextDouble();</w:t>
      </w:r>
    </w:p>
    <w:p w14:paraId="36EAEC75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if (withdraw &gt; 0 &amp;&amp; withdraw &lt;= balance) {</w:t>
      </w:r>
    </w:p>
    <w:p w14:paraId="27B5F941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    balance -= withdraw;</w:t>
      </w:r>
    </w:p>
    <w:p w14:paraId="35405E82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    System.out.println("Withdrawal successful!");</w:t>
      </w:r>
    </w:p>
    <w:p w14:paraId="328A529D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} else {</w:t>
      </w:r>
    </w:p>
    <w:p w14:paraId="26ED186A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    System.out.println("Invalid or insufficient funds.");</w:t>
      </w:r>
    </w:p>
    <w:p w14:paraId="3652C62F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}</w:t>
      </w:r>
    </w:p>
    <w:p w14:paraId="694EC23F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break;</w:t>
      </w:r>
    </w:p>
    <w:p w14:paraId="5F7F0943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2AFE405D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case 4:</w:t>
      </w:r>
    </w:p>
    <w:p w14:paraId="4C7826AC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System.out.println("Thank you for using ABC Bank!");</w:t>
      </w:r>
    </w:p>
    <w:p w14:paraId="293BAFB0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break;</w:t>
      </w:r>
    </w:p>
    <w:p w14:paraId="0D5EB917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03B9A8B9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default:</w:t>
      </w:r>
    </w:p>
    <w:p w14:paraId="3D67E691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        System.out.println("Invalid choice. Please try again.");</w:t>
      </w:r>
    </w:p>
    <w:p w14:paraId="356D2EBF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    }</w:t>
      </w:r>
    </w:p>
    <w:p w14:paraId="046F2EBA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</w:p>
    <w:p w14:paraId="779CFD34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    } while (choice != 4);</w:t>
      </w:r>
    </w:p>
    <w:p w14:paraId="509BFB8A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 xml:space="preserve">    }</w:t>
      </w:r>
    </w:p>
    <w:p w14:paraId="59536E94">
      <w:pPr>
        <w:spacing w:after="0"/>
        <w:jc w:val="left"/>
        <w:rPr>
          <w:rFonts w:hint="default" w:ascii="Times New Roman" w:hAnsi="Times New Roman" w:cs="Times New Roman"/>
          <w:color w:val="0000FF"/>
          <w:sz w:val="26"/>
        </w:rPr>
      </w:pPr>
      <w:r>
        <w:rPr>
          <w:rFonts w:hint="default" w:ascii="Times New Roman" w:hAnsi="Times New Roman" w:cs="Times New Roman"/>
          <w:color w:val="0000FF"/>
          <w:sz w:val="26"/>
        </w:rPr>
        <w:t>}</w:t>
      </w:r>
    </w:p>
    <w:p w14:paraId="2F6E9844">
      <w:pPr>
        <w:spacing w:after="0"/>
        <w:jc w:val="left"/>
        <w:rPr>
          <w:sz w:val="26"/>
        </w:rPr>
        <w:sectPr>
          <w:pgSz w:w="11910" w:h="16840"/>
          <w:pgMar w:top="1420" w:right="1133" w:bottom="280" w:left="992" w:header="720" w:footer="720" w:gutter="0"/>
          <w:cols w:space="720" w:num="1"/>
        </w:sectPr>
      </w:pPr>
    </w:p>
    <w:p w14:paraId="2741E219">
      <w:pPr>
        <w:pStyle w:val="2"/>
        <w:numPr>
          <w:ilvl w:val="0"/>
          <w:numId w:val="4"/>
        </w:numPr>
        <w:tabs>
          <w:tab w:val="left" w:pos="1031"/>
        </w:tabs>
        <w:spacing w:before="8" w:after="0" w:line="240" w:lineRule="auto"/>
        <w:ind w:left="1031" w:right="0" w:hanging="360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2540</wp:posOffset>
            </wp:positionV>
            <wp:extent cx="266700" cy="26670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String</w:t>
      </w:r>
      <w:r>
        <w:rPr>
          <w:spacing w:val="-2"/>
        </w:rPr>
        <w:t xml:space="preserve"> Concatenation</w:t>
      </w:r>
    </w:p>
    <w:p w14:paraId="716AE905">
      <w:pPr>
        <w:pStyle w:val="6"/>
        <w:spacing w:before="120"/>
        <w:rPr>
          <w:b/>
          <w:sz w:val="28"/>
        </w:rPr>
      </w:pPr>
    </w:p>
    <w:p w14:paraId="2D26464A">
      <w:pPr>
        <w:pStyle w:val="3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721360</wp:posOffset>
            </wp:positionH>
            <wp:positionV relativeFrom="paragraph">
              <wp:posOffset>-10160</wp:posOffset>
            </wp:positionV>
            <wp:extent cx="225425" cy="227330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" cy="22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Scenario:</w:t>
      </w:r>
      <w:r>
        <w:rPr>
          <w:spacing w:val="-13"/>
        </w:rPr>
        <w:t xml:space="preserve"> </w:t>
      </w:r>
      <w:r>
        <w:t>Welcome</w:t>
      </w:r>
      <w:r>
        <w:rPr>
          <w:spacing w:val="-9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rPr>
          <w:spacing w:val="-2"/>
        </w:rPr>
        <w:t>Generator</w:t>
      </w:r>
    </w:p>
    <w:p w14:paraId="7DB5583B">
      <w:pPr>
        <w:pStyle w:val="6"/>
        <w:spacing w:before="49"/>
        <w:rPr>
          <w:b/>
        </w:rPr>
      </w:pPr>
    </w:p>
    <w:p w14:paraId="1B19622C">
      <w:pPr>
        <w:pStyle w:val="6"/>
        <w:spacing w:line="242" w:lineRule="auto"/>
        <w:ind w:left="141"/>
      </w:pPr>
      <w:r>
        <w:rPr>
          <w:b/>
        </w:rPr>
        <w:t>Task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welcome message using string concatenation.</w:t>
      </w:r>
    </w:p>
    <w:p w14:paraId="76D38B65">
      <w:pPr>
        <w:pStyle w:val="6"/>
        <w:spacing w:before="63"/>
      </w:pPr>
    </w:p>
    <w:p w14:paraId="1A1DA8DC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>import java.util.Scanner;</w:t>
      </w:r>
    </w:p>
    <w:p w14:paraId="6FAE8A49">
      <w:pPr>
        <w:pStyle w:val="6"/>
        <w:spacing w:before="63"/>
        <w:rPr>
          <w:rFonts w:hint="default"/>
          <w:color w:val="0000FF"/>
        </w:rPr>
      </w:pPr>
    </w:p>
    <w:p w14:paraId="457DCA4E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>public class WelcomeMessage {</w:t>
      </w:r>
    </w:p>
    <w:p w14:paraId="6D10237E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public static void main(String[] args) {</w:t>
      </w:r>
    </w:p>
    <w:p w14:paraId="026420A8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Scanner sc = new Scanner(System.in);</w:t>
      </w:r>
    </w:p>
    <w:p w14:paraId="307E0153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System.out.print("Enter First Name: ");</w:t>
      </w:r>
    </w:p>
    <w:p w14:paraId="0433A044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String firstName = sc.nextLine();</w:t>
      </w:r>
    </w:p>
    <w:p w14:paraId="04C0E88E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System.out.print("Enter Last Name: ");</w:t>
      </w:r>
    </w:p>
    <w:p w14:paraId="05E29356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String lastName = sc.nextLine();</w:t>
      </w:r>
    </w:p>
    <w:p w14:paraId="20846785">
      <w:pPr>
        <w:pStyle w:val="6"/>
        <w:spacing w:before="63"/>
        <w:rPr>
          <w:rFonts w:hint="default"/>
          <w:color w:val="0000FF"/>
        </w:rPr>
      </w:pPr>
    </w:p>
    <w:p w14:paraId="4D05C2F2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String welcomeMessage = "Welcome " + firstName + " " + lastName + "!";</w:t>
      </w:r>
    </w:p>
    <w:p w14:paraId="5075EBD7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System.out.println(welcomeMessage);</w:t>
      </w:r>
    </w:p>
    <w:p w14:paraId="49D2933D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}</w:t>
      </w:r>
    </w:p>
    <w:p w14:paraId="169E7570">
      <w:pPr>
        <w:pStyle w:val="6"/>
        <w:spacing w:before="63"/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 w14:paraId="4FBD3104">
      <w:pPr>
        <w:pStyle w:val="6"/>
        <w:spacing w:before="63"/>
        <w:rPr>
          <w:rFonts w:hint="default"/>
        </w:rPr>
      </w:pPr>
    </w:p>
    <w:p w14:paraId="70D9FCB5">
      <w:pPr>
        <w:pStyle w:val="2"/>
        <w:numPr>
          <w:ilvl w:val="0"/>
          <w:numId w:val="4"/>
        </w:numPr>
        <w:tabs>
          <w:tab w:val="left" w:pos="1031"/>
        </w:tabs>
        <w:spacing w:before="0" w:after="0" w:line="240" w:lineRule="auto"/>
        <w:ind w:left="1031" w:right="0" w:hanging="360"/>
        <w:jc w:val="lef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-1905</wp:posOffset>
            </wp:positionV>
            <wp:extent cx="266700" cy="26670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StringBuilder</w:t>
      </w:r>
    </w:p>
    <w:p w14:paraId="42456C90">
      <w:pPr>
        <w:pStyle w:val="6"/>
        <w:spacing w:before="120"/>
        <w:rPr>
          <w:b/>
          <w:sz w:val="28"/>
        </w:rPr>
      </w:pPr>
    </w:p>
    <w:p w14:paraId="2A6CF0D8">
      <w:pPr>
        <w:pStyle w:val="3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721360</wp:posOffset>
            </wp:positionH>
            <wp:positionV relativeFrom="paragraph">
              <wp:posOffset>-10160</wp:posOffset>
            </wp:positionV>
            <wp:extent cx="225425" cy="227330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" cy="22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Scenario:</w:t>
      </w:r>
      <w:r>
        <w:rPr>
          <w:spacing w:val="-8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rPr>
          <w:spacing w:val="-2"/>
        </w:rPr>
        <w:t>Reversal</w:t>
      </w:r>
    </w:p>
    <w:p w14:paraId="2AF3099A">
      <w:pPr>
        <w:pStyle w:val="6"/>
        <w:spacing w:before="85"/>
        <w:rPr>
          <w:b/>
        </w:rPr>
      </w:pPr>
    </w:p>
    <w:p w14:paraId="62C21B6D">
      <w:pPr>
        <w:spacing w:before="0"/>
        <w:ind w:left="141" w:right="0" w:firstLine="0"/>
        <w:jc w:val="left"/>
        <w:rPr>
          <w:rFonts w:ascii="Times New Roman"/>
          <w:spacing w:val="-2"/>
          <w:sz w:val="24"/>
        </w:rPr>
      </w:pPr>
      <w:r>
        <w:rPr>
          <w:rFonts w:ascii="Times New Roman"/>
          <w:b/>
          <w:sz w:val="24"/>
        </w:rPr>
        <w:t>Task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reverse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user-entered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sentence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2"/>
          <w:sz w:val="26"/>
        </w:rPr>
        <w:t>StringBuilder</w:t>
      </w:r>
      <w:r>
        <w:rPr>
          <w:rFonts w:ascii="Times New Roman"/>
          <w:spacing w:val="-2"/>
          <w:sz w:val="24"/>
        </w:rPr>
        <w:t>.</w:t>
      </w:r>
    </w:p>
    <w:p w14:paraId="54A9E654">
      <w:pPr>
        <w:spacing w:before="0"/>
        <w:ind w:left="141" w:right="0" w:firstLine="0"/>
        <w:jc w:val="left"/>
        <w:rPr>
          <w:rFonts w:ascii="Times New Roman"/>
          <w:spacing w:val="-2"/>
          <w:sz w:val="24"/>
        </w:rPr>
      </w:pPr>
    </w:p>
    <w:p w14:paraId="16CF80F4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>import java.util.Scanner;</w:t>
      </w:r>
    </w:p>
    <w:p w14:paraId="495B4F84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</w:p>
    <w:p w14:paraId="2A9D2739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>public class ReverseSentence {</w:t>
      </w:r>
    </w:p>
    <w:p w14:paraId="4DD0C0B9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public static void main(String[] args) {</w:t>
      </w:r>
    </w:p>
    <w:p w14:paraId="0247BF71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    Scanner sc = new Scanner(System.in);</w:t>
      </w:r>
    </w:p>
    <w:p w14:paraId="52C3B511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    System.out.print("Enter a sentence: ");</w:t>
      </w:r>
    </w:p>
    <w:p w14:paraId="17E91896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    String input = sc.nextLine();</w:t>
      </w:r>
    </w:p>
    <w:p w14:paraId="5EDE7B2E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</w:p>
    <w:p w14:paraId="5F154EC8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    StringBuilder sb = new StringBuilder(input);</w:t>
      </w:r>
    </w:p>
    <w:p w14:paraId="02E7CDCD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    sb.reverse();</w:t>
      </w:r>
    </w:p>
    <w:p w14:paraId="081E2F5A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</w:p>
    <w:p w14:paraId="3EE21A06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    System.out.println("Reversed sentence: " + sb.toString());</w:t>
      </w:r>
    </w:p>
    <w:p w14:paraId="0A3587D5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}</w:t>
      </w:r>
    </w:p>
    <w:p w14:paraId="2BA2424B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>}</w:t>
      </w:r>
    </w:p>
    <w:p w14:paraId="26669685">
      <w:pPr>
        <w:spacing w:before="0"/>
        <w:ind w:left="141" w:right="0" w:firstLine="0"/>
        <w:jc w:val="left"/>
        <w:rPr>
          <w:rFonts w:hint="default" w:ascii="Times New Roman"/>
          <w:spacing w:val="-2"/>
          <w:sz w:val="24"/>
        </w:rPr>
      </w:pPr>
    </w:p>
    <w:p w14:paraId="1E2AC5F5">
      <w:pPr>
        <w:spacing w:before="0"/>
        <w:ind w:left="141" w:right="0" w:firstLine="0"/>
        <w:jc w:val="left"/>
        <w:rPr>
          <w:rFonts w:hint="default" w:ascii="Times New Roman"/>
          <w:spacing w:val="-2"/>
          <w:sz w:val="24"/>
        </w:rPr>
      </w:pPr>
    </w:p>
    <w:p w14:paraId="370AE3D5">
      <w:pPr>
        <w:spacing w:before="0"/>
        <w:ind w:left="141" w:right="0" w:firstLine="0"/>
        <w:jc w:val="left"/>
        <w:rPr>
          <w:rFonts w:hint="default" w:ascii="Times New Roman"/>
          <w:spacing w:val="-2"/>
          <w:sz w:val="24"/>
        </w:rPr>
      </w:pPr>
    </w:p>
    <w:p w14:paraId="77C72EFD">
      <w:pPr>
        <w:spacing w:before="0"/>
        <w:ind w:left="141" w:right="0" w:firstLine="0"/>
        <w:jc w:val="left"/>
        <w:rPr>
          <w:rFonts w:hint="default" w:ascii="Times New Roman"/>
          <w:spacing w:val="-2"/>
          <w:sz w:val="24"/>
        </w:rPr>
      </w:pPr>
    </w:p>
    <w:p w14:paraId="05B24DFF">
      <w:pPr>
        <w:pStyle w:val="6"/>
        <w:spacing w:before="43"/>
      </w:pPr>
    </w:p>
    <w:p w14:paraId="2530373A">
      <w:pPr>
        <w:pStyle w:val="2"/>
        <w:numPr>
          <w:ilvl w:val="0"/>
          <w:numId w:val="4"/>
        </w:numPr>
        <w:tabs>
          <w:tab w:val="left" w:pos="1031"/>
        </w:tabs>
        <w:spacing w:before="0" w:after="0" w:line="240" w:lineRule="auto"/>
        <w:ind w:left="1031" w:right="0" w:hanging="360"/>
        <w:jc w:val="lef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-1905</wp:posOffset>
            </wp:positionV>
            <wp:extent cx="266700" cy="266700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String</w:t>
      </w:r>
      <w:r>
        <w:rPr>
          <w:spacing w:val="-22"/>
        </w:rPr>
        <w:t xml:space="preserve"> </w:t>
      </w:r>
      <w:r>
        <w:rPr>
          <w:spacing w:val="-5"/>
        </w:rPr>
        <w:t>API</w:t>
      </w:r>
    </w:p>
    <w:p w14:paraId="60C55343">
      <w:pPr>
        <w:pStyle w:val="6"/>
        <w:spacing w:before="119"/>
        <w:rPr>
          <w:b/>
          <w:sz w:val="28"/>
        </w:rPr>
      </w:pPr>
    </w:p>
    <w:p w14:paraId="0C448289">
      <w:pPr>
        <w:pStyle w:val="3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721360</wp:posOffset>
            </wp:positionH>
            <wp:positionV relativeFrom="paragraph">
              <wp:posOffset>-9525</wp:posOffset>
            </wp:positionV>
            <wp:extent cx="225425" cy="227330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" cy="22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Scenario:</w:t>
      </w:r>
      <w:r>
        <w:rPr>
          <w:spacing w:val="-11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rPr>
          <w:spacing w:val="-2"/>
        </w:rPr>
        <w:t>System</w:t>
      </w:r>
    </w:p>
    <w:p w14:paraId="0E607AD7">
      <w:pPr>
        <w:pStyle w:val="6"/>
        <w:spacing w:before="85"/>
        <w:rPr>
          <w:b/>
        </w:rPr>
      </w:pPr>
    </w:p>
    <w:p w14:paraId="2B5C07B4">
      <w:pPr>
        <w:pStyle w:val="6"/>
        <w:spacing w:before="1" w:line="254" w:lineRule="auto"/>
        <w:ind w:left="141" w:right="815"/>
      </w:pPr>
      <w:r>
        <w:rPr>
          <w:b/>
        </w:rPr>
        <w:t>Task</w:t>
      </w:r>
      <w:r>
        <w:t>:</w:t>
      </w:r>
      <w:r>
        <w:rPr>
          <w:spacing w:val="-1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rFonts w:ascii="Courier New"/>
          <w:sz w:val="26"/>
        </w:rPr>
        <w:t>String</w:t>
      </w:r>
      <w:r>
        <w:rPr>
          <w:rFonts w:ascii="Courier New"/>
          <w:spacing w:val="-97"/>
          <w:sz w:val="26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(contains</w:t>
      </w:r>
      <w:r>
        <w:rPr>
          <w:spacing w:val="-4"/>
        </w:rPr>
        <w:t xml:space="preserve"> </w:t>
      </w:r>
      <w:r>
        <w:rPr>
          <w:rFonts w:ascii="Courier New"/>
          <w:sz w:val="26"/>
        </w:rPr>
        <w:t>@</w:t>
      </w:r>
      <w:r>
        <w:rPr>
          <w:rFonts w:ascii="Courier New"/>
          <w:spacing w:val="-97"/>
          <w:sz w:val="2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ends with </w:t>
      </w:r>
      <w:r>
        <w:rPr>
          <w:rFonts w:ascii="Courier New"/>
          <w:sz w:val="26"/>
        </w:rPr>
        <w:t>.com</w:t>
      </w:r>
      <w:r>
        <w:t>).</w:t>
      </w:r>
    </w:p>
    <w:p w14:paraId="4B5B2834">
      <w:pPr>
        <w:pStyle w:val="6"/>
        <w:spacing w:before="1" w:line="254" w:lineRule="auto"/>
        <w:ind w:left="141" w:right="815"/>
      </w:pPr>
    </w:p>
    <w:p w14:paraId="0A83E3BA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>import java.util.Scanner;</w:t>
      </w:r>
    </w:p>
    <w:p w14:paraId="16E09136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</w:p>
    <w:p w14:paraId="4E9E73E9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>public class EmailValidation {</w:t>
      </w:r>
    </w:p>
    <w:p w14:paraId="7036BD8F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public static void main(String[] args) {</w:t>
      </w:r>
    </w:p>
    <w:p w14:paraId="523421ED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Scanner sc = new Scanner(System.in);</w:t>
      </w:r>
    </w:p>
    <w:p w14:paraId="0C44E43A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System.out.print("Enter Email: ");</w:t>
      </w:r>
    </w:p>
    <w:p w14:paraId="3DE9ED21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String email = sc.nextLine();</w:t>
      </w:r>
    </w:p>
    <w:p w14:paraId="207D41EA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</w:p>
    <w:p w14:paraId="0C6F9B50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if (email.contains("@") &amp;&amp; email.endsWith(".com")) {</w:t>
      </w:r>
    </w:p>
    <w:p w14:paraId="45995EB8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  System.out.println("Valid Email");</w:t>
      </w:r>
    </w:p>
    <w:p w14:paraId="1CB9289F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} else {</w:t>
      </w:r>
    </w:p>
    <w:p w14:paraId="659EFBE6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  System.out.println("Invalid Email");</w:t>
      </w:r>
    </w:p>
    <w:p w14:paraId="369FDD5A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}</w:t>
      </w:r>
    </w:p>
    <w:p w14:paraId="7EEC6957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}</w:t>
      </w:r>
    </w:p>
    <w:p w14:paraId="015F3FD0">
      <w:pPr>
        <w:pStyle w:val="6"/>
        <w:spacing w:before="1" w:line="254" w:lineRule="auto"/>
        <w:ind w:left="141" w:right="815"/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 w14:paraId="4B70B485">
      <w:pPr>
        <w:pStyle w:val="6"/>
        <w:spacing w:before="1" w:line="254" w:lineRule="auto"/>
        <w:ind w:left="141" w:right="815"/>
        <w:rPr>
          <w:rFonts w:hint="default"/>
        </w:rPr>
      </w:pPr>
    </w:p>
    <w:p w14:paraId="2C33424B">
      <w:pPr>
        <w:pStyle w:val="6"/>
        <w:spacing w:before="25"/>
      </w:pPr>
    </w:p>
    <w:p w14:paraId="0C2AED7B">
      <w:pPr>
        <w:pStyle w:val="2"/>
        <w:numPr>
          <w:ilvl w:val="0"/>
          <w:numId w:val="4"/>
        </w:numPr>
        <w:tabs>
          <w:tab w:val="left" w:pos="1031"/>
        </w:tabs>
        <w:spacing w:before="0" w:after="0" w:line="240" w:lineRule="auto"/>
        <w:ind w:left="1031" w:right="0" w:hanging="360"/>
        <w:jc w:val="left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-1905</wp:posOffset>
            </wp:positionV>
            <wp:extent cx="266700" cy="266700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Date</w:t>
      </w:r>
    </w:p>
    <w:p w14:paraId="5BE7E463">
      <w:pPr>
        <w:pStyle w:val="6"/>
        <w:spacing w:before="119"/>
        <w:rPr>
          <w:b/>
          <w:sz w:val="28"/>
        </w:rPr>
      </w:pPr>
    </w:p>
    <w:p w14:paraId="697DF303">
      <w:pPr>
        <w:pStyle w:val="3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721360</wp:posOffset>
            </wp:positionH>
            <wp:positionV relativeFrom="paragraph">
              <wp:posOffset>-9525</wp:posOffset>
            </wp:positionV>
            <wp:extent cx="225425" cy="227330"/>
            <wp:effectExtent l="0" t="0" r="0" b="0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" cy="22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Scenario: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rPr>
          <w:spacing w:val="-4"/>
        </w:rPr>
        <w:t>Date</w:t>
      </w:r>
    </w:p>
    <w:p w14:paraId="05A1F050">
      <w:pPr>
        <w:pStyle w:val="6"/>
        <w:spacing w:before="85"/>
        <w:rPr>
          <w:b/>
        </w:rPr>
      </w:pPr>
    </w:p>
    <w:p w14:paraId="1F5E7DF8">
      <w:pPr>
        <w:pStyle w:val="6"/>
        <w:spacing w:before="1"/>
        <w:ind w:left="141"/>
        <w:rPr>
          <w:spacing w:val="-2"/>
        </w:rPr>
      </w:pPr>
      <w:r>
        <w:rPr>
          <w:b/>
        </w:rPr>
        <w:t>Task</w:t>
      </w:r>
      <w:r>
        <w:t>:</w:t>
      </w:r>
      <w:r>
        <w:rPr>
          <w:spacing w:val="-8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Courier New"/>
          <w:sz w:val="26"/>
        </w:rPr>
        <w:t>dd-MM-yyyy</w:t>
      </w:r>
      <w:r>
        <w:rPr>
          <w:rFonts w:ascii="Courier New"/>
          <w:spacing w:val="-97"/>
          <w:sz w:val="26"/>
        </w:rPr>
        <w:t xml:space="preserve"> </w:t>
      </w:r>
      <w:r>
        <w:rPr>
          <w:spacing w:val="-2"/>
        </w:rPr>
        <w:t>format.</w:t>
      </w:r>
    </w:p>
    <w:p w14:paraId="2A9C68C1">
      <w:pPr>
        <w:pStyle w:val="6"/>
        <w:spacing w:before="1"/>
        <w:ind w:left="141"/>
        <w:rPr>
          <w:spacing w:val="-2"/>
        </w:rPr>
      </w:pPr>
    </w:p>
    <w:p w14:paraId="7FB7781B">
      <w:pPr>
        <w:pStyle w:val="6"/>
        <w:spacing w:before="1"/>
        <w:ind w:left="141"/>
        <w:rPr>
          <w:rFonts w:hint="default"/>
          <w:color w:val="0000FF"/>
          <w:spacing w:val="-2"/>
        </w:rPr>
      </w:pPr>
      <w:r>
        <w:rPr>
          <w:rFonts w:hint="default"/>
          <w:color w:val="0000FF"/>
          <w:spacing w:val="-2"/>
        </w:rPr>
        <w:t>import java.text.SimpleDateFormat;</w:t>
      </w:r>
    </w:p>
    <w:p w14:paraId="204A0E2C">
      <w:pPr>
        <w:pStyle w:val="6"/>
        <w:spacing w:before="1"/>
        <w:ind w:left="141"/>
        <w:rPr>
          <w:rFonts w:hint="default"/>
          <w:color w:val="0000FF"/>
          <w:spacing w:val="-2"/>
        </w:rPr>
      </w:pPr>
      <w:r>
        <w:rPr>
          <w:rFonts w:hint="default"/>
          <w:color w:val="0000FF"/>
          <w:spacing w:val="-2"/>
        </w:rPr>
        <w:t>import java.util.Date;</w:t>
      </w:r>
    </w:p>
    <w:p w14:paraId="18292B63">
      <w:pPr>
        <w:pStyle w:val="6"/>
        <w:spacing w:before="1"/>
        <w:ind w:left="141"/>
        <w:rPr>
          <w:rFonts w:hint="default"/>
          <w:color w:val="0000FF"/>
          <w:spacing w:val="-2"/>
        </w:rPr>
      </w:pPr>
    </w:p>
    <w:p w14:paraId="1CD5BF97">
      <w:pPr>
        <w:pStyle w:val="6"/>
        <w:spacing w:before="1"/>
        <w:ind w:left="141"/>
        <w:rPr>
          <w:rFonts w:hint="default"/>
          <w:color w:val="0000FF"/>
          <w:spacing w:val="-2"/>
        </w:rPr>
      </w:pPr>
      <w:r>
        <w:rPr>
          <w:rFonts w:hint="default"/>
          <w:color w:val="0000FF"/>
          <w:spacing w:val="-2"/>
        </w:rPr>
        <w:t>public class CurrentDate {</w:t>
      </w:r>
    </w:p>
    <w:p w14:paraId="24912479">
      <w:pPr>
        <w:pStyle w:val="6"/>
        <w:spacing w:before="1"/>
        <w:ind w:left="141"/>
        <w:rPr>
          <w:rFonts w:hint="default"/>
          <w:color w:val="0000FF"/>
          <w:spacing w:val="-2"/>
        </w:rPr>
      </w:pPr>
      <w:r>
        <w:rPr>
          <w:rFonts w:hint="default"/>
          <w:color w:val="0000FF"/>
          <w:spacing w:val="-2"/>
        </w:rPr>
        <w:t xml:space="preserve">    public static void main(String[] args) {</w:t>
      </w:r>
    </w:p>
    <w:p w14:paraId="4092FA29">
      <w:pPr>
        <w:pStyle w:val="6"/>
        <w:spacing w:before="1"/>
        <w:ind w:left="141"/>
        <w:rPr>
          <w:rFonts w:hint="default"/>
          <w:color w:val="0000FF"/>
          <w:spacing w:val="-2"/>
        </w:rPr>
      </w:pPr>
      <w:r>
        <w:rPr>
          <w:rFonts w:hint="default"/>
          <w:color w:val="0000FF"/>
          <w:spacing w:val="-2"/>
        </w:rPr>
        <w:t xml:space="preserve">        Date today = new Date();</w:t>
      </w:r>
    </w:p>
    <w:p w14:paraId="0B08A18A">
      <w:pPr>
        <w:pStyle w:val="6"/>
        <w:spacing w:before="1"/>
        <w:ind w:left="141"/>
        <w:rPr>
          <w:rFonts w:hint="default"/>
          <w:color w:val="0000FF"/>
          <w:spacing w:val="-2"/>
        </w:rPr>
      </w:pPr>
      <w:r>
        <w:rPr>
          <w:rFonts w:hint="default"/>
          <w:color w:val="0000FF"/>
          <w:spacing w:val="-2"/>
        </w:rPr>
        <w:t xml:space="preserve">        SimpleDateFormat formatter = new SimpleDateFormat("dd-MM-yyyy");</w:t>
      </w:r>
    </w:p>
    <w:p w14:paraId="62665962">
      <w:pPr>
        <w:pStyle w:val="6"/>
        <w:spacing w:before="1"/>
        <w:ind w:left="141"/>
        <w:rPr>
          <w:rFonts w:hint="default"/>
          <w:color w:val="0000FF"/>
          <w:spacing w:val="-2"/>
        </w:rPr>
      </w:pPr>
      <w:r>
        <w:rPr>
          <w:rFonts w:hint="default"/>
          <w:color w:val="0000FF"/>
          <w:spacing w:val="-2"/>
        </w:rPr>
        <w:t xml:space="preserve">        System.out.println("Current Date: " + formatter.format(today));</w:t>
      </w:r>
    </w:p>
    <w:p w14:paraId="2B0D2C74">
      <w:pPr>
        <w:pStyle w:val="6"/>
        <w:spacing w:before="1"/>
        <w:ind w:left="141"/>
        <w:rPr>
          <w:rFonts w:hint="default"/>
          <w:color w:val="0000FF"/>
          <w:spacing w:val="-2"/>
        </w:rPr>
      </w:pPr>
      <w:r>
        <w:rPr>
          <w:rFonts w:hint="default"/>
          <w:color w:val="0000FF"/>
          <w:spacing w:val="-2"/>
        </w:rPr>
        <w:t xml:space="preserve">    }</w:t>
      </w:r>
    </w:p>
    <w:p w14:paraId="13D3B15F">
      <w:pPr>
        <w:pStyle w:val="6"/>
        <w:spacing w:before="1"/>
        <w:ind w:left="141"/>
        <w:rPr>
          <w:color w:val="0000FF"/>
          <w:spacing w:val="-2"/>
        </w:rPr>
      </w:pPr>
      <w:r>
        <w:rPr>
          <w:rFonts w:hint="default"/>
          <w:color w:val="0000FF"/>
          <w:spacing w:val="-2"/>
        </w:rPr>
        <w:t>}</w:t>
      </w:r>
    </w:p>
    <w:p w14:paraId="51F28751">
      <w:pPr>
        <w:pStyle w:val="6"/>
        <w:spacing w:before="1"/>
        <w:ind w:left="141"/>
        <w:rPr>
          <w:spacing w:val="-2"/>
        </w:rPr>
      </w:pPr>
    </w:p>
    <w:p w14:paraId="0C5D3C21">
      <w:pPr>
        <w:pStyle w:val="6"/>
        <w:spacing w:before="1"/>
        <w:ind w:left="141"/>
        <w:rPr>
          <w:spacing w:val="-2"/>
        </w:rPr>
      </w:pPr>
    </w:p>
    <w:p w14:paraId="6456BD22">
      <w:pPr>
        <w:pStyle w:val="6"/>
        <w:spacing w:before="42"/>
      </w:pPr>
    </w:p>
    <w:p w14:paraId="5AA73B44">
      <w:pPr>
        <w:pStyle w:val="2"/>
        <w:numPr>
          <w:ilvl w:val="0"/>
          <w:numId w:val="4"/>
        </w:numPr>
        <w:tabs>
          <w:tab w:val="left" w:pos="1024"/>
        </w:tabs>
        <w:spacing w:before="0" w:after="0" w:line="240" w:lineRule="auto"/>
        <w:ind w:left="1024" w:right="0" w:hanging="353"/>
        <w:jc w:val="left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-1905</wp:posOffset>
            </wp:positionV>
            <wp:extent cx="266700" cy="266700"/>
            <wp:effectExtent l="0" t="0" r="0" b="0"/>
            <wp:wrapNone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Time</w:t>
      </w:r>
    </w:p>
    <w:p w14:paraId="29530EB5">
      <w:pPr>
        <w:pStyle w:val="6"/>
        <w:spacing w:before="119"/>
        <w:rPr>
          <w:b/>
          <w:sz w:val="28"/>
        </w:rPr>
      </w:pPr>
    </w:p>
    <w:p w14:paraId="588D8A0F">
      <w:pPr>
        <w:pStyle w:val="3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721360</wp:posOffset>
            </wp:positionH>
            <wp:positionV relativeFrom="paragraph">
              <wp:posOffset>-9525</wp:posOffset>
            </wp:positionV>
            <wp:extent cx="225425" cy="227330"/>
            <wp:effectExtent l="0" t="0" r="0" b="0"/>
            <wp:wrapNone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" cy="22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Scenario: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Login</w:t>
      </w:r>
    </w:p>
    <w:p w14:paraId="28727B59">
      <w:pPr>
        <w:pStyle w:val="6"/>
        <w:spacing w:before="86"/>
        <w:rPr>
          <w:b/>
        </w:rPr>
      </w:pPr>
    </w:p>
    <w:p w14:paraId="251B45A4">
      <w:pPr>
        <w:spacing w:before="0"/>
        <w:ind w:left="141" w:right="0" w:firstLine="0"/>
        <w:jc w:val="left"/>
        <w:rPr>
          <w:rFonts w:ascii="Times New Roman"/>
          <w:spacing w:val="-2"/>
          <w:sz w:val="24"/>
        </w:rPr>
      </w:pPr>
      <w:r>
        <w:rPr>
          <w:rFonts w:ascii="Times New Roman"/>
          <w:b/>
          <w:sz w:val="24"/>
        </w:rPr>
        <w:t>Task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login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6"/>
        </w:rPr>
        <w:t>HH:mm:ss</w:t>
      </w:r>
      <w:r>
        <w:rPr>
          <w:spacing w:val="-97"/>
          <w:sz w:val="26"/>
        </w:rPr>
        <w:t xml:space="preserve"> </w:t>
      </w:r>
      <w:r>
        <w:rPr>
          <w:rFonts w:ascii="Times New Roman"/>
          <w:spacing w:val="-2"/>
          <w:sz w:val="24"/>
        </w:rPr>
        <w:t>format.</w:t>
      </w:r>
    </w:p>
    <w:p w14:paraId="28481E4E">
      <w:pPr>
        <w:spacing w:before="0"/>
        <w:ind w:left="141" w:right="0" w:firstLine="0"/>
        <w:jc w:val="left"/>
        <w:rPr>
          <w:rFonts w:ascii="Times New Roman"/>
          <w:spacing w:val="-2"/>
          <w:sz w:val="24"/>
        </w:rPr>
      </w:pPr>
    </w:p>
    <w:p w14:paraId="0025A9E7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>import java.text.SimpleDateFormat;</w:t>
      </w:r>
    </w:p>
    <w:p w14:paraId="5827A1A0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>import java.util.Date;</w:t>
      </w:r>
    </w:p>
    <w:p w14:paraId="7155868D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</w:p>
    <w:p w14:paraId="16BE14FF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>public class LoginTime {</w:t>
      </w:r>
    </w:p>
    <w:p w14:paraId="5D3F9F3E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public static void main(String[] args) {</w:t>
      </w:r>
    </w:p>
    <w:p w14:paraId="5092C06B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    Date now = new Date();</w:t>
      </w:r>
    </w:p>
    <w:p w14:paraId="43EEA91A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    SimpleDateFormat timeFormat = new SimpleDateFormat("HH:mm:ss");</w:t>
      </w:r>
    </w:p>
    <w:p w14:paraId="71A8CFA7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    System.out.println("Login Time: " + timeFormat.format(now));</w:t>
      </w:r>
    </w:p>
    <w:p w14:paraId="514012CF">
      <w:pPr>
        <w:spacing w:before="0"/>
        <w:ind w:left="141" w:right="0" w:firstLine="0"/>
        <w:jc w:val="left"/>
        <w:rPr>
          <w:rFonts w:hint="default"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 xml:space="preserve">    }</w:t>
      </w:r>
    </w:p>
    <w:p w14:paraId="24B3D043">
      <w:pPr>
        <w:spacing w:before="0"/>
        <w:ind w:left="141" w:right="0" w:firstLine="0"/>
        <w:jc w:val="left"/>
        <w:rPr>
          <w:rFonts w:ascii="Times New Roman"/>
          <w:color w:val="0000FF"/>
          <w:spacing w:val="-2"/>
          <w:sz w:val="24"/>
        </w:rPr>
      </w:pPr>
      <w:r>
        <w:rPr>
          <w:rFonts w:hint="default" w:ascii="Times New Roman"/>
          <w:color w:val="0000FF"/>
          <w:spacing w:val="-2"/>
          <w:sz w:val="24"/>
        </w:rPr>
        <w:t>}</w:t>
      </w:r>
    </w:p>
    <w:p w14:paraId="0DA72277">
      <w:pPr>
        <w:spacing w:before="0"/>
        <w:ind w:left="141" w:right="0" w:firstLine="0"/>
        <w:jc w:val="left"/>
        <w:rPr>
          <w:rFonts w:ascii="Times New Roman"/>
          <w:spacing w:val="-2"/>
          <w:sz w:val="24"/>
        </w:rPr>
      </w:pPr>
    </w:p>
    <w:p w14:paraId="5559C9FB">
      <w:pPr>
        <w:pStyle w:val="6"/>
        <w:spacing w:before="42"/>
      </w:pPr>
    </w:p>
    <w:p w14:paraId="45F12629">
      <w:pPr>
        <w:pStyle w:val="2"/>
        <w:numPr>
          <w:ilvl w:val="0"/>
          <w:numId w:val="4"/>
        </w:numPr>
        <w:tabs>
          <w:tab w:val="left" w:pos="1031"/>
        </w:tabs>
        <w:spacing w:before="0" w:after="0" w:line="240" w:lineRule="auto"/>
        <w:ind w:left="1031" w:right="0" w:hanging="360"/>
        <w:jc w:val="left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-1905</wp:posOffset>
            </wp:positionV>
            <wp:extent cx="266700" cy="266700"/>
            <wp:effectExtent l="0" t="0" r="0" b="0"/>
            <wp:wrapNone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Numeric</w:t>
      </w:r>
      <w:r>
        <w:rPr>
          <w:spacing w:val="-4"/>
        </w:rPr>
        <w:t xml:space="preserve"> </w:t>
      </w:r>
      <w:r>
        <w:rPr>
          <w:spacing w:val="-2"/>
        </w:rPr>
        <w:t>Object</w:t>
      </w:r>
    </w:p>
    <w:p w14:paraId="676A76A3">
      <w:pPr>
        <w:pStyle w:val="6"/>
        <w:spacing w:before="120"/>
        <w:rPr>
          <w:b/>
          <w:sz w:val="28"/>
        </w:rPr>
      </w:pPr>
    </w:p>
    <w:p w14:paraId="3B2C4FD3">
      <w:pPr>
        <w:pStyle w:val="3"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721360</wp:posOffset>
            </wp:positionH>
            <wp:positionV relativeFrom="paragraph">
              <wp:posOffset>-10160</wp:posOffset>
            </wp:positionV>
            <wp:extent cx="225425" cy="227330"/>
            <wp:effectExtent l="0" t="0" r="0" b="0"/>
            <wp:wrapNone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" cy="22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Scenario: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rPr>
          <w:spacing w:val="-2"/>
        </w:rPr>
        <w:t>Scores</w:t>
      </w:r>
    </w:p>
    <w:p w14:paraId="282B79C2">
      <w:pPr>
        <w:pStyle w:val="6"/>
        <w:spacing w:before="49"/>
        <w:rPr>
          <w:b/>
        </w:rPr>
      </w:pPr>
    </w:p>
    <w:p w14:paraId="591A4A0A">
      <w:pPr>
        <w:pStyle w:val="6"/>
        <w:ind w:left="141"/>
        <w:rPr>
          <w:spacing w:val="-2"/>
        </w:rPr>
      </w:pPr>
      <w:r>
        <w:rPr>
          <w:b/>
        </w:rPr>
        <w:t>Task</w:t>
      </w:r>
      <w:r>
        <w:t>:</w:t>
      </w:r>
      <w:r>
        <w:rPr>
          <w:spacing w:val="-6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calculations</w:t>
      </w:r>
      <w:r>
        <w:rPr>
          <w:spacing w:val="-4"/>
        </w:rPr>
        <w:t xml:space="preserve"> </w:t>
      </w:r>
      <w:r>
        <w:t>(average,</w:t>
      </w:r>
      <w:r>
        <w:rPr>
          <w:spacing w:val="-3"/>
        </w:rPr>
        <w:t xml:space="preserve"> </w:t>
      </w:r>
      <w:r>
        <w:t>max,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13DC5910">
      <w:pPr>
        <w:pStyle w:val="6"/>
        <w:ind w:left="141"/>
        <w:rPr>
          <w:spacing w:val="-2"/>
        </w:rPr>
      </w:pPr>
    </w:p>
    <w:p w14:paraId="1114A74B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>import java.util.Scanner;</w:t>
      </w:r>
    </w:p>
    <w:p w14:paraId="2DDDA698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>public class StudentScores {</w:t>
      </w:r>
    </w:p>
    <w:p w14:paraId="62A4C106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public static void main(String[] args) {</w:t>
      </w:r>
    </w:p>
    <w:p w14:paraId="7B1EA1F0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Scanner sc = new Scanner(System.in);</w:t>
      </w:r>
    </w:p>
    <w:p w14:paraId="7DBAA164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System.out.print("Enter 3 scores (comma separated): ");</w:t>
      </w:r>
    </w:p>
    <w:p w14:paraId="6A9AEE09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String input = sc.nextLine(); // e.g., "78,85,92"</w:t>
      </w:r>
    </w:p>
    <w:p w14:paraId="3A5A4C76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</w:t>
      </w:r>
    </w:p>
    <w:p w14:paraId="7D37EEA7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String[] parts = input.split(",");</w:t>
      </w:r>
    </w:p>
    <w:p w14:paraId="2D448364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int[] scores = new int[parts.length];</w:t>
      </w:r>
    </w:p>
    <w:p w14:paraId="29446099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int sum = 0, max = Integer.MIN_VALUE;</w:t>
      </w:r>
    </w:p>
    <w:p w14:paraId="30BE939E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</w:p>
    <w:p w14:paraId="35016637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for (int i = 0; i &lt; parts.length; i++) {</w:t>
      </w:r>
    </w:p>
    <w:p w14:paraId="6C08C467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    scores[i] = Integer.parseInt(parts[i].trim());</w:t>
      </w:r>
    </w:p>
    <w:p w14:paraId="114C2E74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    sum += scores[i];</w:t>
      </w:r>
    </w:p>
    <w:p w14:paraId="6A08A08A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    if (scores[i] &gt; max) {</w:t>
      </w:r>
    </w:p>
    <w:p w14:paraId="43E0A86D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        max = scores[i];</w:t>
      </w:r>
    </w:p>
    <w:p w14:paraId="6D3DCBD3">
      <w:pPr>
        <w:pStyle w:val="6"/>
        <w:spacing w:before="252"/>
        <w:ind w:left="358" w:leftChars="0" w:hanging="358" w:hangingChars="152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    }</w:t>
      </w:r>
    </w:p>
    <w:p w14:paraId="62F1795E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}</w:t>
      </w:r>
    </w:p>
    <w:p w14:paraId="1E36E39C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</w:p>
    <w:p w14:paraId="3321B15B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double average = (double) sum / scores.length;</w:t>
      </w:r>
    </w:p>
    <w:p w14:paraId="0D67FDE1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</w:p>
    <w:p w14:paraId="791D618F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System.out.println("Average Score: " + average);</w:t>
      </w:r>
    </w:p>
    <w:p w14:paraId="67489924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    System.out.println("Highest Score: " + max);</w:t>
      </w:r>
    </w:p>
    <w:p w14:paraId="1E74C9BE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 xml:space="preserve">    }</w:t>
      </w:r>
    </w:p>
    <w:p w14:paraId="71ECF4F5">
      <w:pPr>
        <w:pStyle w:val="6"/>
        <w:spacing w:before="252"/>
        <w:ind w:left="141"/>
        <w:rPr>
          <w:rFonts w:hint="default" w:ascii="Microsoft Sans Serif"/>
          <w:color w:val="FFFFFF"/>
          <w:spacing w:val="-2"/>
          <w:shd w:val="clear" w:color="auto" w:fill="7E7E7E"/>
        </w:rPr>
      </w:pPr>
      <w:r>
        <w:rPr>
          <w:rFonts w:hint="default" w:ascii="Microsoft Sans Serif"/>
          <w:color w:val="FFFFFF"/>
          <w:spacing w:val="-2"/>
          <w:shd w:val="clear" w:color="auto" w:fill="7E7E7E"/>
        </w:rPr>
        <w:t>}</w:t>
      </w:r>
    </w:p>
    <w:p w14:paraId="3BF473FF">
      <w:pPr>
        <w:pStyle w:val="6"/>
        <w:spacing w:before="252"/>
        <w:ind w:left="141"/>
        <w:rPr>
          <w:rFonts w:ascii="Microsoft Sans Serif"/>
          <w:color w:val="FFFFFF"/>
          <w:spacing w:val="-2"/>
          <w:shd w:val="clear" w:color="auto" w:fill="7E7E7E"/>
        </w:rPr>
      </w:pPr>
    </w:p>
    <w:p w14:paraId="0CADEEF5">
      <w:pPr>
        <w:pStyle w:val="6"/>
        <w:spacing w:before="252"/>
        <w:ind w:left="141"/>
        <w:rPr>
          <w:rFonts w:hint="default" w:ascii="Times New Roman" w:hAnsi="Times New Roman" w:cs="Times New Roman"/>
          <w:color w:val="0000FF"/>
          <w:spacing w:val="-2"/>
          <w:shd w:val="clear" w:color="auto" w:fill="7E7E7E"/>
        </w:rPr>
      </w:pPr>
    </w:p>
    <w:sectPr>
      <w:pgSz w:w="11910" w:h="16840"/>
      <w:pgMar w:top="1520" w:right="1133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031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861" w:hanging="50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2" w:hanging="5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6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8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2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4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6" w:hanging="50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1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0" w:hanging="24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09" w:hanging="469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18" w:hanging="4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6" w:hanging="4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4" w:hanging="4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2" w:hanging="4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4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4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6" w:hanging="4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4" w:hanging="46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3B57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31" w:hanging="36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ind w:left="59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09" w:hanging="46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9" w:line="290" w:lineRule="exact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12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2025-07-24T11:23:00Z</dcterms:created>
  <dc:creator>91912</dc:creator>
  <cp:lastModifiedBy>20-0414 Akhila reddy dasari</cp:lastModifiedBy>
  <dcterms:modified xsi:type="dcterms:W3CDTF">2025-07-24T11:54:59Z</dcterms:modified>
  <dc:title>Day2_Class_Assignments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Pages</vt:lpwstr>
  </property>
  <property fmtid="{D5CDD505-2E9C-101B-9397-08002B2CF9AE}" pid="4" name="LastSaved">
    <vt:filetime>2025-07-24T00:00:00Z</vt:filetime>
  </property>
  <property fmtid="{D5CDD505-2E9C-101B-9397-08002B2CF9AE}" pid="5" name="Producer">
    <vt:lpwstr>macOS Version 15.5 (Build 24F74) Quartz PDFContext</vt:lpwstr>
  </property>
  <property fmtid="{D5CDD505-2E9C-101B-9397-08002B2CF9AE}" pid="6" name="KSOProductBuildVer">
    <vt:lpwstr>1033-12.2.0.21931</vt:lpwstr>
  </property>
  <property fmtid="{D5CDD505-2E9C-101B-9397-08002B2CF9AE}" pid="7" name="ICV">
    <vt:lpwstr>93AF94C4D769492DA728A4AE4984913B_13</vt:lpwstr>
  </property>
</Properties>
</file>