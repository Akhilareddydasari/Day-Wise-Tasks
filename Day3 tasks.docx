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4B6BD4">
      <w:pPr>
        <w:pStyle w:val="2"/>
        <w:spacing w:before="5" w:line="288" w:lineRule="auto"/>
      </w:pPr>
      <w:r>
        <w:rPr>
          <w:b w:val="0"/>
          <w:position w:val="-7"/>
        </w:rPr>
        <w:drawing>
          <wp:inline distT="0" distB="0" distL="0" distR="0">
            <wp:extent cx="266700" cy="266700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40"/>
          <w:sz w:val="20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Study</w:t>
      </w:r>
      <w:r>
        <w:rPr>
          <w:spacing w:val="-12"/>
        </w:rPr>
        <w:t xml:space="preserve"> </w:t>
      </w:r>
      <w:r>
        <w:t>Title:</w:t>
      </w:r>
      <w:r>
        <w:rPr>
          <w:spacing w:val="-5"/>
        </w:rPr>
        <w:t xml:space="preserve"> </w:t>
      </w:r>
      <w:r>
        <w:t>Banking</w:t>
      </w:r>
      <w:r>
        <w:rPr>
          <w:spacing w:val="-5"/>
        </w:rPr>
        <w:t xml:space="preserve"> </w:t>
      </w:r>
      <w:r>
        <w:t>System</w:t>
      </w:r>
      <w:r>
        <w:rPr>
          <w:spacing w:val="-2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 xml:space="preserve">OOPs </w:t>
      </w:r>
      <w:r>
        <w:rPr>
          <w:spacing w:val="-2"/>
        </w:rPr>
        <w:t>Concepts</w:t>
      </w:r>
    </w:p>
    <w:p w14:paraId="7CAF7D82">
      <w:pPr>
        <w:spacing w:before="318"/>
        <w:ind w:left="141" w:right="0" w:firstLine="0"/>
        <w:jc w:val="left"/>
        <w:rPr>
          <w:b/>
          <w:sz w:val="36"/>
        </w:rPr>
      </w:pPr>
      <w:r>
        <w:rPr>
          <w:position w:val="-7"/>
        </w:rPr>
        <w:drawing>
          <wp:inline distT="0" distB="0" distL="0" distR="0">
            <wp:extent cx="266700" cy="266700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rPr>
          <w:b/>
          <w:sz w:val="36"/>
        </w:rPr>
        <w:t>Objective</w:t>
      </w:r>
    </w:p>
    <w:p w14:paraId="642E1737">
      <w:pPr>
        <w:spacing w:before="345"/>
        <w:ind w:left="141" w:right="0" w:firstLine="0"/>
        <w:jc w:val="left"/>
        <w:rPr>
          <w:sz w:val="24"/>
        </w:rPr>
      </w:pP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modular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banking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supports:</w:t>
      </w:r>
    </w:p>
    <w:p w14:paraId="02529672">
      <w:pPr>
        <w:pStyle w:val="9"/>
        <w:numPr>
          <w:ilvl w:val="0"/>
          <w:numId w:val="1"/>
        </w:numPr>
        <w:tabs>
          <w:tab w:val="left" w:pos="861"/>
        </w:tabs>
        <w:spacing w:before="244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management</w:t>
      </w:r>
    </w:p>
    <w:p w14:paraId="56A3F4DF">
      <w:pPr>
        <w:pStyle w:val="9"/>
        <w:numPr>
          <w:ilvl w:val="0"/>
          <w:numId w:val="1"/>
        </w:numPr>
        <w:tabs>
          <w:tab w:val="left" w:pos="861"/>
        </w:tabs>
        <w:spacing w:before="244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Account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6"/>
          <w:sz w:val="24"/>
        </w:rPr>
        <w:t xml:space="preserve"> </w:t>
      </w:r>
      <w:r>
        <w:rPr>
          <w:sz w:val="24"/>
        </w:rPr>
        <w:t>(deposit,</w:t>
      </w:r>
      <w:r>
        <w:rPr>
          <w:spacing w:val="-7"/>
          <w:sz w:val="24"/>
        </w:rPr>
        <w:t xml:space="preserve"> </w:t>
      </w:r>
      <w:r>
        <w:rPr>
          <w:sz w:val="24"/>
        </w:rPr>
        <w:t>withdraw,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transfer)</w:t>
      </w:r>
    </w:p>
    <w:p w14:paraId="71830864">
      <w:pPr>
        <w:pStyle w:val="9"/>
        <w:numPr>
          <w:ilvl w:val="0"/>
          <w:numId w:val="1"/>
        </w:numPr>
        <w:tabs>
          <w:tab w:val="left" w:pos="861"/>
        </w:tabs>
        <w:spacing w:before="245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Transaction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history</w:t>
      </w:r>
    </w:p>
    <w:p w14:paraId="0065254D">
      <w:pPr>
        <w:pStyle w:val="9"/>
        <w:numPr>
          <w:ilvl w:val="0"/>
          <w:numId w:val="1"/>
        </w:numPr>
        <w:tabs>
          <w:tab w:val="left" w:pos="861"/>
        </w:tabs>
        <w:spacing w:before="244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Branch-level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segregation</w:t>
      </w:r>
    </w:p>
    <w:p w14:paraId="5DC76985">
      <w:pPr>
        <w:spacing w:before="244"/>
        <w:ind w:left="141" w:right="0" w:firstLine="0"/>
        <w:jc w:val="left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study</w:t>
      </w:r>
      <w:r>
        <w:rPr>
          <w:spacing w:val="-1"/>
          <w:sz w:val="24"/>
        </w:rPr>
        <w:t xml:space="preserve"> </w:t>
      </w:r>
      <w:r>
        <w:rPr>
          <w:sz w:val="24"/>
        </w:rPr>
        <w:t>uses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OOPs </w:t>
      </w:r>
      <w:r>
        <w:rPr>
          <w:b/>
          <w:spacing w:val="-2"/>
          <w:sz w:val="24"/>
        </w:rPr>
        <w:t>principles</w:t>
      </w:r>
      <w:r>
        <w:rPr>
          <w:spacing w:val="-2"/>
          <w:sz w:val="24"/>
        </w:rPr>
        <w:t>:</w:t>
      </w:r>
    </w:p>
    <w:p w14:paraId="6A59C784">
      <w:pPr>
        <w:pStyle w:val="6"/>
        <w:spacing w:before="37" w:after="1"/>
        <w:rPr>
          <w:sz w:val="20"/>
        </w:rPr>
      </w:pPr>
    </w:p>
    <w:tbl>
      <w:tblPr>
        <w:tblStyle w:val="5"/>
        <w:tblW w:w="0" w:type="auto"/>
        <w:tblInd w:w="151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4"/>
        <w:gridCol w:w="6574"/>
      </w:tblGrid>
      <w:tr w14:paraId="6E05AEF5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474" w:type="dxa"/>
          </w:tcPr>
          <w:p w14:paraId="5F0D9D06">
            <w:pPr>
              <w:pStyle w:val="10"/>
              <w:ind w:left="3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Concept</w:t>
            </w:r>
          </w:p>
        </w:tc>
        <w:tc>
          <w:tcPr>
            <w:tcW w:w="6574" w:type="dxa"/>
          </w:tcPr>
          <w:p w14:paraId="65F824D4">
            <w:pPr>
              <w:pStyle w:val="10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Applied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Through</w:t>
            </w:r>
          </w:p>
        </w:tc>
      </w:tr>
      <w:tr w14:paraId="41462F06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474" w:type="dxa"/>
            <w:shd w:val="clear" w:color="auto" w:fill="F5F5F5"/>
          </w:tcPr>
          <w:p w14:paraId="1FA21198">
            <w:pPr>
              <w:pStyle w:val="10"/>
              <w:ind w:left="42"/>
              <w:rPr>
                <w:sz w:val="24"/>
              </w:rPr>
            </w:pPr>
            <w:r>
              <w:rPr>
                <w:spacing w:val="-2"/>
                <w:sz w:val="24"/>
              </w:rPr>
              <w:t>Abstraction</w:t>
            </w:r>
          </w:p>
        </w:tc>
        <w:tc>
          <w:tcPr>
            <w:tcW w:w="6574" w:type="dxa"/>
            <w:shd w:val="clear" w:color="auto" w:fill="F5F5F5"/>
          </w:tcPr>
          <w:p w14:paraId="2C34627A">
            <w:pPr>
              <w:pStyle w:val="10"/>
              <w:spacing w:before="70" w:line="300" w:lineRule="exact"/>
              <w:rPr>
                <w:rFonts w:ascii="Courier New"/>
                <w:sz w:val="26"/>
              </w:rPr>
            </w:pPr>
            <w:r>
              <w:rPr>
                <w:sz w:val="24"/>
              </w:rPr>
              <w:t>Abstract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ascii="Courier New"/>
                <w:spacing w:val="-2"/>
                <w:sz w:val="26"/>
              </w:rPr>
              <w:t>Account</w:t>
            </w:r>
          </w:p>
        </w:tc>
      </w:tr>
      <w:tr w14:paraId="39669D0B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7" w:hRule="atLeast"/>
        </w:trPr>
        <w:tc>
          <w:tcPr>
            <w:tcW w:w="1474" w:type="dxa"/>
          </w:tcPr>
          <w:p w14:paraId="2EA3CBFD">
            <w:pPr>
              <w:pStyle w:val="10"/>
              <w:spacing w:before="194"/>
              <w:ind w:left="42"/>
              <w:rPr>
                <w:sz w:val="24"/>
              </w:rPr>
            </w:pPr>
            <w:r>
              <w:rPr>
                <w:spacing w:val="-2"/>
                <w:sz w:val="24"/>
              </w:rPr>
              <w:t>Inheritance</w:t>
            </w:r>
          </w:p>
        </w:tc>
        <w:tc>
          <w:tcPr>
            <w:tcW w:w="6574" w:type="dxa"/>
          </w:tcPr>
          <w:p w14:paraId="7EE557BE">
            <w:pPr>
              <w:pStyle w:val="10"/>
              <w:spacing w:before="50"/>
              <w:rPr>
                <w:sz w:val="24"/>
              </w:rPr>
            </w:pPr>
            <w:r>
              <w:rPr>
                <w:rFonts w:ascii="Courier New"/>
                <w:sz w:val="26"/>
              </w:rPr>
              <w:t>SavingsAccount</w:t>
            </w:r>
            <w:r>
              <w:rPr>
                <w:rFonts w:ascii="Courier New"/>
                <w:spacing w:val="-97"/>
                <w:sz w:val="26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6"/>
              </w:rPr>
              <w:t>CurrentAccount</w:t>
            </w:r>
            <w:r>
              <w:rPr>
                <w:rFonts w:ascii="Courier New"/>
                <w:spacing w:val="-97"/>
                <w:sz w:val="26"/>
              </w:rPr>
              <w:t xml:space="preserve"> </w:t>
            </w:r>
            <w:r>
              <w:rPr>
                <w:spacing w:val="-4"/>
                <w:sz w:val="24"/>
              </w:rPr>
              <w:t>from</w:t>
            </w:r>
          </w:p>
          <w:p w14:paraId="59D9BE68">
            <w:pPr>
              <w:pStyle w:val="10"/>
              <w:spacing w:before="26" w:line="279" w:lineRule="exact"/>
              <w:rPr>
                <w:rFonts w:ascii="Courier New"/>
                <w:sz w:val="26"/>
              </w:rPr>
            </w:pPr>
            <w:r>
              <w:rPr>
                <w:rFonts w:ascii="Courier New"/>
                <w:spacing w:val="-2"/>
                <w:sz w:val="26"/>
              </w:rPr>
              <w:t>Account</w:t>
            </w:r>
          </w:p>
        </w:tc>
      </w:tr>
      <w:tr w14:paraId="119FAABB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6" w:hRule="atLeast"/>
        </w:trPr>
        <w:tc>
          <w:tcPr>
            <w:tcW w:w="1474" w:type="dxa"/>
            <w:shd w:val="clear" w:color="auto" w:fill="F5F5F5"/>
          </w:tcPr>
          <w:p w14:paraId="3C1A7D28">
            <w:pPr>
              <w:pStyle w:val="10"/>
              <w:spacing w:before="14" w:line="242" w:lineRule="auto"/>
              <w:ind w:left="42" w:right="6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Polymorphis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6574" w:type="dxa"/>
            <w:shd w:val="clear" w:color="auto" w:fill="F5F5F5"/>
          </w:tcPr>
          <w:p w14:paraId="693E0A44">
            <w:pPr>
              <w:pStyle w:val="10"/>
              <w:spacing w:before="154"/>
              <w:rPr>
                <w:sz w:val="24"/>
              </w:rPr>
            </w:pPr>
            <w:r>
              <w:rPr>
                <w:sz w:val="24"/>
              </w:rPr>
              <w:t>Method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overriding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(run-time),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overloading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(compile-</w:t>
            </w:r>
            <w:r>
              <w:rPr>
                <w:spacing w:val="-2"/>
                <w:sz w:val="24"/>
              </w:rPr>
              <w:t>time)</w:t>
            </w:r>
          </w:p>
        </w:tc>
      </w:tr>
      <w:tr w14:paraId="69AFEF64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474" w:type="dxa"/>
          </w:tcPr>
          <w:p w14:paraId="207E4BEA">
            <w:pPr>
              <w:pStyle w:val="10"/>
              <w:ind w:left="42"/>
              <w:rPr>
                <w:sz w:val="24"/>
              </w:rPr>
            </w:pPr>
            <w:r>
              <w:rPr>
                <w:spacing w:val="-2"/>
                <w:sz w:val="24"/>
              </w:rPr>
              <w:t>Encapsulation</w:t>
            </w:r>
          </w:p>
        </w:tc>
        <w:tc>
          <w:tcPr>
            <w:tcW w:w="6574" w:type="dxa"/>
          </w:tcPr>
          <w:p w14:paraId="2146D1B2">
            <w:pPr>
              <w:pStyle w:val="10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private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getters/setters</w:t>
            </w:r>
          </w:p>
        </w:tc>
      </w:tr>
      <w:tr w14:paraId="7C895B8F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474" w:type="dxa"/>
            <w:shd w:val="clear" w:color="auto" w:fill="F5F5F5"/>
          </w:tcPr>
          <w:p w14:paraId="5ED46C49">
            <w:pPr>
              <w:pStyle w:val="10"/>
              <w:ind w:left="42"/>
              <w:rPr>
                <w:sz w:val="24"/>
              </w:rPr>
            </w:pPr>
            <w:r>
              <w:rPr>
                <w:spacing w:val="-2"/>
                <w:sz w:val="24"/>
              </w:rPr>
              <w:t>Interface</w:t>
            </w:r>
          </w:p>
        </w:tc>
        <w:tc>
          <w:tcPr>
            <w:tcW w:w="6574" w:type="dxa"/>
            <w:shd w:val="clear" w:color="auto" w:fill="F5F5F5"/>
          </w:tcPr>
          <w:p w14:paraId="3F3BA519">
            <w:pPr>
              <w:pStyle w:val="10"/>
              <w:spacing w:before="70" w:line="300" w:lineRule="exact"/>
              <w:rPr>
                <w:sz w:val="24"/>
              </w:rPr>
            </w:pPr>
            <w:r>
              <w:rPr>
                <w:sz w:val="24"/>
              </w:rPr>
              <w:t>Interface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6"/>
              </w:rPr>
              <w:t>BankOperations</w:t>
            </w:r>
            <w:r>
              <w:rPr>
                <w:rFonts w:ascii="Courier New"/>
                <w:spacing w:val="-97"/>
                <w:sz w:val="26"/>
              </w:rPr>
              <w:t xml:space="preserve"> </w:t>
            </w:r>
            <w:r>
              <w:rPr>
                <w:sz w:val="24"/>
              </w:rPr>
              <w:t>implemented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accounts</w:t>
            </w:r>
          </w:p>
        </w:tc>
      </w:tr>
      <w:tr w14:paraId="23F839A9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474" w:type="dxa"/>
          </w:tcPr>
          <w:p w14:paraId="52DEA1F8">
            <w:pPr>
              <w:pStyle w:val="10"/>
              <w:ind w:left="42"/>
              <w:rPr>
                <w:sz w:val="24"/>
              </w:rPr>
            </w:pPr>
            <w:r>
              <w:rPr>
                <w:spacing w:val="-2"/>
                <w:sz w:val="24"/>
              </w:rPr>
              <w:t>Aggregation</w:t>
            </w:r>
          </w:p>
        </w:tc>
        <w:tc>
          <w:tcPr>
            <w:tcW w:w="6574" w:type="dxa"/>
          </w:tcPr>
          <w:p w14:paraId="03A0AE1B">
            <w:pPr>
              <w:pStyle w:val="10"/>
              <w:spacing w:before="70" w:line="300" w:lineRule="exact"/>
              <w:rPr>
                <w:sz w:val="24"/>
              </w:rPr>
            </w:pPr>
            <w:r>
              <w:rPr>
                <w:rFonts w:ascii="Courier New"/>
                <w:sz w:val="26"/>
              </w:rPr>
              <w:t>BankBranch</w:t>
            </w:r>
            <w:r>
              <w:rPr>
                <w:rFonts w:ascii="Courier New"/>
                <w:spacing w:val="-97"/>
                <w:sz w:val="26"/>
              </w:rPr>
              <w:t xml:space="preserve"> </w:t>
            </w:r>
            <w:r>
              <w:rPr>
                <w:sz w:val="24"/>
              </w:rPr>
              <w:t>HAS-A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list of </w:t>
            </w:r>
            <w:r>
              <w:rPr>
                <w:rFonts w:ascii="Courier New"/>
                <w:sz w:val="26"/>
              </w:rPr>
              <w:t>Customer</w:t>
            </w:r>
            <w:r>
              <w:rPr>
                <w:rFonts w:ascii="Courier New"/>
                <w:spacing w:val="-97"/>
                <w:sz w:val="26"/>
              </w:rPr>
              <w:t xml:space="preserve"> </w:t>
            </w:r>
            <w:r>
              <w:rPr>
                <w:spacing w:val="-2"/>
                <w:sz w:val="24"/>
              </w:rPr>
              <w:t>objects</w:t>
            </w:r>
          </w:p>
        </w:tc>
      </w:tr>
    </w:tbl>
    <w:p w14:paraId="7E88278E">
      <w:pPr>
        <w:pStyle w:val="6"/>
      </w:pPr>
    </w:p>
    <w:p w14:paraId="0C194413">
      <w:pPr>
        <w:pStyle w:val="6"/>
        <w:spacing w:before="118"/>
      </w:pPr>
    </w:p>
    <w:p w14:paraId="15C97408">
      <w:pPr>
        <w:pStyle w:val="2"/>
        <w:ind w:left="152"/>
      </w:pPr>
      <w:r>
        <w:rPr>
          <w:b w:val="0"/>
          <w:position w:val="-7"/>
        </w:rPr>
        <w:drawing>
          <wp:inline distT="0" distB="0" distL="0" distR="0">
            <wp:extent cx="248285" cy="259715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364" cy="26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80"/>
          <w:sz w:val="20"/>
        </w:rPr>
        <w:t xml:space="preserve"> </w:t>
      </w:r>
      <w:r>
        <w:t>Key Classes &amp; Design</w:t>
      </w:r>
    </w:p>
    <w:p w14:paraId="63A90D22">
      <w:pPr>
        <w:pStyle w:val="6"/>
        <w:spacing w:before="9"/>
        <w:rPr>
          <w:b/>
          <w:sz w:val="36"/>
        </w:rPr>
      </w:pPr>
    </w:p>
    <w:p w14:paraId="0F8E5F10">
      <w:pPr>
        <w:pStyle w:val="9"/>
        <w:numPr>
          <w:ilvl w:val="0"/>
          <w:numId w:val="2"/>
        </w:numPr>
        <w:tabs>
          <w:tab w:val="left" w:pos="421"/>
        </w:tabs>
        <w:spacing w:before="0" w:after="0" w:line="240" w:lineRule="auto"/>
        <w:ind w:left="421" w:right="0" w:hanging="280"/>
        <w:jc w:val="left"/>
        <w:rPr>
          <w:b/>
          <w:sz w:val="28"/>
        </w:rPr>
      </w:pPr>
      <w:r>
        <w:rPr>
          <w:b/>
          <w:position w:val="-7"/>
          <w:sz w:val="28"/>
        </w:rPr>
        <w:drawing>
          <wp:inline distT="0" distB="0" distL="0" distR="0">
            <wp:extent cx="228600" cy="228600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8"/>
        </w:rPr>
        <w:t xml:space="preserve"> </w:t>
      </w:r>
      <w:r>
        <w:rPr>
          <w:rFonts w:ascii="Courier New"/>
          <w:b/>
          <w:sz w:val="30"/>
        </w:rPr>
        <w:t>BankOperations</w:t>
      </w:r>
      <w:r>
        <w:rPr>
          <w:rFonts w:ascii="Courier New"/>
          <w:b/>
          <w:spacing w:val="-79"/>
          <w:sz w:val="30"/>
        </w:rPr>
        <w:t xml:space="preserve"> </w:t>
      </w:r>
      <w:r>
        <w:rPr>
          <w:b/>
          <w:sz w:val="28"/>
        </w:rPr>
        <w:t>(Interface)</w:t>
      </w:r>
    </w:p>
    <w:p w14:paraId="347734FA">
      <w:pPr>
        <w:pStyle w:val="6"/>
        <w:spacing w:before="296"/>
        <w:ind w:left="141"/>
      </w:pPr>
      <w:r>
        <w:t>Defines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essential</w:t>
      </w:r>
      <w:r>
        <w:rPr>
          <w:spacing w:val="-5"/>
        </w:rPr>
        <w:t xml:space="preserve"> </w:t>
      </w:r>
      <w:r>
        <w:t>banking</w:t>
      </w:r>
      <w:r>
        <w:rPr>
          <w:spacing w:val="-5"/>
        </w:rPr>
        <w:t xml:space="preserve"> </w:t>
      </w:r>
      <w:r>
        <w:rPr>
          <w:spacing w:val="-2"/>
        </w:rPr>
        <w:t>operations.</w:t>
      </w:r>
    </w:p>
    <w:p w14:paraId="14659639">
      <w:pPr>
        <w:pStyle w:val="6"/>
        <w:spacing w:before="54"/>
      </w:pPr>
    </w:p>
    <w:p w14:paraId="62D67C55">
      <w:pPr>
        <w:spacing w:before="0"/>
        <w:ind w:left="177" w:right="0" w:firstLine="0"/>
        <w:jc w:val="left"/>
        <w:rPr>
          <w:b/>
          <w:sz w:val="24"/>
        </w:rPr>
      </w:pPr>
      <w:r>
        <w:rPr>
          <w:position w:val="-1"/>
        </w:rPr>
        <w:drawing>
          <wp:inline distT="0" distB="0" distL="0" distR="0">
            <wp:extent cx="144780" cy="143510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256" cy="1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rPr>
          <w:b/>
          <w:sz w:val="24"/>
        </w:rPr>
        <w:t>Methods:</w:t>
      </w:r>
    </w:p>
    <w:p w14:paraId="748EE4E5">
      <w:pPr>
        <w:pStyle w:val="6"/>
        <w:spacing w:before="125"/>
        <w:rPr>
          <w:b/>
        </w:rPr>
      </w:pPr>
    </w:p>
    <w:p w14:paraId="2EE04792">
      <w:pPr>
        <w:spacing w:before="0" w:line="261" w:lineRule="auto"/>
        <w:ind w:left="141" w:right="4671" w:firstLine="0"/>
        <w:jc w:val="left"/>
        <w:rPr>
          <w:rFonts w:ascii="Courier New"/>
          <w:sz w:val="26"/>
        </w:rPr>
      </w:pPr>
      <w:r>
        <w:rPr>
          <w:rFonts w:ascii="Courier New"/>
          <w:sz w:val="26"/>
        </w:rPr>
        <w:t>void deposit(double amount); void</w:t>
      </w:r>
      <w:r>
        <w:rPr>
          <w:rFonts w:ascii="Courier New"/>
          <w:spacing w:val="-16"/>
          <w:sz w:val="26"/>
        </w:rPr>
        <w:t xml:space="preserve"> </w:t>
      </w:r>
      <w:r>
        <w:rPr>
          <w:rFonts w:ascii="Courier New"/>
          <w:sz w:val="26"/>
        </w:rPr>
        <w:t>withdraw(double</w:t>
      </w:r>
      <w:r>
        <w:rPr>
          <w:rFonts w:ascii="Courier New"/>
          <w:spacing w:val="-16"/>
          <w:sz w:val="26"/>
        </w:rPr>
        <w:t xml:space="preserve"> </w:t>
      </w:r>
      <w:r>
        <w:rPr>
          <w:rFonts w:ascii="Courier New"/>
          <w:sz w:val="26"/>
        </w:rPr>
        <w:t>amount);</w:t>
      </w:r>
    </w:p>
    <w:p w14:paraId="1B0ADE02">
      <w:pPr>
        <w:spacing w:before="0" w:line="261" w:lineRule="auto"/>
        <w:ind w:left="141" w:right="1742" w:firstLine="0"/>
        <w:jc w:val="left"/>
        <w:rPr>
          <w:rFonts w:ascii="Courier New"/>
          <w:sz w:val="26"/>
        </w:rPr>
      </w:pPr>
      <w:r>
        <w:rPr>
          <w:rFonts w:ascii="Courier New"/>
          <w:sz w:val="26"/>
        </w:rPr>
        <w:t>void</w:t>
      </w:r>
      <w:r>
        <w:rPr>
          <w:rFonts w:ascii="Courier New"/>
          <w:spacing w:val="-9"/>
          <w:sz w:val="26"/>
        </w:rPr>
        <w:t xml:space="preserve"> </w:t>
      </w:r>
      <w:r>
        <w:rPr>
          <w:rFonts w:ascii="Courier New"/>
          <w:sz w:val="26"/>
        </w:rPr>
        <w:t>transfer(Account</w:t>
      </w:r>
      <w:r>
        <w:rPr>
          <w:rFonts w:ascii="Courier New"/>
          <w:spacing w:val="-9"/>
          <w:sz w:val="26"/>
        </w:rPr>
        <w:t xml:space="preserve"> </w:t>
      </w:r>
      <w:r>
        <w:rPr>
          <w:rFonts w:ascii="Courier New"/>
          <w:sz w:val="26"/>
        </w:rPr>
        <w:t>target,</w:t>
      </w:r>
      <w:r>
        <w:rPr>
          <w:rFonts w:ascii="Courier New"/>
          <w:spacing w:val="-9"/>
          <w:sz w:val="26"/>
        </w:rPr>
        <w:t xml:space="preserve"> </w:t>
      </w:r>
      <w:r>
        <w:rPr>
          <w:rFonts w:ascii="Courier New"/>
          <w:sz w:val="26"/>
        </w:rPr>
        <w:t>double</w:t>
      </w:r>
      <w:r>
        <w:rPr>
          <w:rFonts w:ascii="Courier New"/>
          <w:spacing w:val="-9"/>
          <w:sz w:val="26"/>
        </w:rPr>
        <w:t xml:space="preserve"> </w:t>
      </w:r>
      <w:r>
        <w:rPr>
          <w:rFonts w:ascii="Courier New"/>
          <w:sz w:val="26"/>
        </w:rPr>
        <w:t>amount); double checkBalance();</w:t>
      </w:r>
    </w:p>
    <w:p w14:paraId="685DFE4F">
      <w:pPr>
        <w:spacing w:before="0" w:line="292" w:lineRule="exact"/>
        <w:ind w:left="141" w:right="0" w:firstLine="0"/>
        <w:jc w:val="left"/>
        <w:rPr>
          <w:rFonts w:ascii="Courier New"/>
          <w:spacing w:val="-2"/>
          <w:sz w:val="26"/>
        </w:rPr>
      </w:pPr>
      <w:r>
        <w:rPr>
          <w:rFonts w:ascii="Courier New"/>
          <w:sz w:val="26"/>
        </w:rPr>
        <w:t xml:space="preserve">void </w:t>
      </w:r>
      <w:r>
        <w:rPr>
          <w:rFonts w:ascii="Courier New"/>
          <w:spacing w:val="-2"/>
          <w:sz w:val="26"/>
        </w:rPr>
        <w:t>showTransactionHistory();</w:t>
      </w:r>
    </w:p>
    <w:p w14:paraId="5BF35111">
      <w:pPr>
        <w:spacing w:before="0" w:line="292" w:lineRule="exact"/>
        <w:ind w:left="141" w:right="0" w:firstLine="0"/>
        <w:jc w:val="left"/>
        <w:rPr>
          <w:rFonts w:ascii="Courier New"/>
          <w:spacing w:val="-2"/>
          <w:sz w:val="26"/>
        </w:rPr>
      </w:pPr>
    </w:p>
    <w:p w14:paraId="31FEEF4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oops;</w:t>
      </w:r>
    </w:p>
    <w:p w14:paraId="6CA7A92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D6840D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interface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BankOperations {</w:t>
      </w:r>
    </w:p>
    <w:p w14:paraId="7DA4480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deposit(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39AE52A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withdraw(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4EF3F8E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transfer(Account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target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773E7C7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checkBalance();</w:t>
      </w:r>
    </w:p>
    <w:p w14:paraId="18193BE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showTransactionHistory();</w:t>
      </w:r>
    </w:p>
    <w:p w14:paraId="3B579BD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48524A0D">
      <w:pPr>
        <w:spacing w:before="0" w:line="292" w:lineRule="exact"/>
        <w:ind w:left="141" w:right="0" w:firstLine="0"/>
        <w:jc w:val="left"/>
        <w:rPr>
          <w:rFonts w:ascii="Courier New"/>
          <w:spacing w:val="-2"/>
          <w:sz w:val="26"/>
        </w:rPr>
      </w:pPr>
    </w:p>
    <w:p w14:paraId="02D16E08">
      <w:pPr>
        <w:spacing w:before="0" w:line="292" w:lineRule="exact"/>
        <w:ind w:left="141" w:right="0" w:firstLine="0"/>
        <w:jc w:val="left"/>
        <w:rPr>
          <w:rFonts w:ascii="Courier New"/>
          <w:spacing w:val="-2"/>
          <w:sz w:val="26"/>
        </w:rPr>
      </w:pPr>
    </w:p>
    <w:p w14:paraId="4910E39D">
      <w:pPr>
        <w:spacing w:before="0" w:line="292" w:lineRule="exact"/>
        <w:ind w:left="141" w:right="0" w:firstLine="0"/>
        <w:jc w:val="left"/>
        <w:rPr>
          <w:rFonts w:ascii="Courier New"/>
          <w:spacing w:val="-2"/>
          <w:sz w:val="26"/>
        </w:rPr>
      </w:pPr>
    </w:p>
    <w:p w14:paraId="6796C96B">
      <w:pPr>
        <w:pStyle w:val="6"/>
        <w:spacing w:before="58"/>
        <w:rPr>
          <w:rFonts w:ascii="Courier New"/>
          <w:sz w:val="26"/>
        </w:rPr>
      </w:pPr>
    </w:p>
    <w:p w14:paraId="1836531A">
      <w:pPr>
        <w:pStyle w:val="9"/>
        <w:numPr>
          <w:ilvl w:val="0"/>
          <w:numId w:val="2"/>
        </w:numPr>
        <w:tabs>
          <w:tab w:val="left" w:pos="871"/>
        </w:tabs>
        <w:spacing w:before="0" w:after="0" w:line="240" w:lineRule="auto"/>
        <w:ind w:left="871" w:right="0" w:hanging="730"/>
        <w:jc w:val="left"/>
        <w:rPr>
          <w:b/>
          <w:sz w:val="28"/>
        </w:rPr>
      </w:pPr>
      <w:r>
        <w:rPr>
          <w:b/>
          <w:sz w:val="28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897255</wp:posOffset>
            </wp:positionH>
            <wp:positionV relativeFrom="paragraph">
              <wp:posOffset>-10795</wp:posOffset>
            </wp:positionV>
            <wp:extent cx="228600" cy="228600"/>
            <wp:effectExtent l="0" t="0" r="0" b="0"/>
            <wp:wrapNone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b/>
          <w:sz w:val="30"/>
        </w:rPr>
        <w:t>Account</w:t>
      </w:r>
      <w:r>
        <w:rPr>
          <w:rFonts w:ascii="Courier New"/>
          <w:b/>
          <w:spacing w:val="-107"/>
          <w:sz w:val="30"/>
        </w:rPr>
        <w:t xml:space="preserve"> </w:t>
      </w:r>
      <w:r>
        <w:rPr>
          <w:b/>
          <w:sz w:val="28"/>
        </w:rPr>
        <w:t>(Abstract</w:t>
      </w:r>
      <w:r>
        <w:rPr>
          <w:b/>
          <w:spacing w:val="5"/>
          <w:sz w:val="28"/>
        </w:rPr>
        <w:t xml:space="preserve"> </w:t>
      </w:r>
      <w:r>
        <w:rPr>
          <w:b/>
          <w:spacing w:val="-2"/>
          <w:sz w:val="28"/>
        </w:rPr>
        <w:t>Class)</w:t>
      </w:r>
    </w:p>
    <w:p w14:paraId="6C99F7AA">
      <w:pPr>
        <w:pStyle w:val="9"/>
        <w:spacing w:after="0" w:line="240" w:lineRule="auto"/>
        <w:jc w:val="left"/>
        <w:rPr>
          <w:b/>
          <w:sz w:val="28"/>
        </w:rPr>
        <w:sectPr>
          <w:type w:val="continuous"/>
          <w:pgSz w:w="11910" w:h="16840"/>
          <w:pgMar w:top="1200" w:right="1133" w:bottom="280" w:left="992" w:header="720" w:footer="720" w:gutter="0"/>
          <w:cols w:space="720" w:num="1"/>
        </w:sectPr>
      </w:pPr>
    </w:p>
    <w:p w14:paraId="71A5A7FC">
      <w:pPr>
        <w:pStyle w:val="6"/>
        <w:spacing w:before="32"/>
        <w:ind w:left="141"/>
      </w:pPr>
      <w:r>
        <w:t>Provides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rPr>
          <w:spacing w:val="-2"/>
        </w:rPr>
        <w:t>types.</w:t>
      </w:r>
    </w:p>
    <w:p w14:paraId="79CF0D27">
      <w:pPr>
        <w:pStyle w:val="6"/>
        <w:spacing w:before="54"/>
      </w:pPr>
    </w:p>
    <w:p w14:paraId="3D9B0444">
      <w:pPr>
        <w:spacing w:before="0"/>
        <w:ind w:left="177" w:right="0" w:firstLine="0"/>
        <w:jc w:val="left"/>
        <w:rPr>
          <w:b/>
          <w:sz w:val="24"/>
        </w:rPr>
      </w:pPr>
      <w:r>
        <w:rPr>
          <w:position w:val="-1"/>
        </w:rPr>
        <w:drawing>
          <wp:inline distT="0" distB="0" distL="0" distR="0">
            <wp:extent cx="144780" cy="143510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256" cy="1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rPr>
          <w:b/>
          <w:sz w:val="24"/>
        </w:rPr>
        <w:t>Data Members:</w:t>
      </w:r>
    </w:p>
    <w:p w14:paraId="636D3ADA">
      <w:pPr>
        <w:pStyle w:val="6"/>
        <w:spacing w:before="124"/>
        <w:rPr>
          <w:b/>
        </w:rPr>
      </w:pPr>
    </w:p>
    <w:p w14:paraId="344ABEE9">
      <w:pPr>
        <w:spacing w:before="0" w:line="261" w:lineRule="auto"/>
        <w:ind w:left="141" w:right="4671" w:firstLine="0"/>
        <w:jc w:val="left"/>
        <w:rPr>
          <w:rFonts w:ascii="Courier New"/>
          <w:sz w:val="26"/>
        </w:rPr>
      </w:pPr>
      <w:r>
        <w:rPr>
          <w:rFonts w:ascii="Courier New"/>
          <w:sz w:val="26"/>
        </w:rPr>
        <w:t>protected</w:t>
      </w:r>
      <w:r>
        <w:rPr>
          <w:rFonts w:ascii="Courier New"/>
          <w:spacing w:val="-16"/>
          <w:sz w:val="26"/>
        </w:rPr>
        <w:t xml:space="preserve"> </w:t>
      </w:r>
      <w:r>
        <w:rPr>
          <w:rFonts w:ascii="Courier New"/>
          <w:sz w:val="26"/>
        </w:rPr>
        <w:t>String</w:t>
      </w:r>
      <w:r>
        <w:rPr>
          <w:rFonts w:ascii="Courier New"/>
          <w:spacing w:val="-16"/>
          <w:sz w:val="26"/>
        </w:rPr>
        <w:t xml:space="preserve"> </w:t>
      </w:r>
      <w:r>
        <w:rPr>
          <w:rFonts w:ascii="Courier New"/>
          <w:sz w:val="26"/>
        </w:rPr>
        <w:t>accountNumber; protected double balance;</w:t>
      </w:r>
    </w:p>
    <w:p w14:paraId="4A86654A">
      <w:pPr>
        <w:spacing w:before="0" w:line="292" w:lineRule="exact"/>
        <w:ind w:left="141" w:right="0" w:firstLine="0"/>
        <w:jc w:val="left"/>
        <w:rPr>
          <w:rFonts w:ascii="Courier New"/>
          <w:sz w:val="26"/>
        </w:rPr>
      </w:pPr>
      <w:r>
        <w:rPr>
          <w:rFonts w:ascii="Courier New"/>
          <w:sz w:val="26"/>
        </w:rPr>
        <w:t xml:space="preserve">protected List&lt;String&gt; </w:t>
      </w:r>
      <w:r>
        <w:rPr>
          <w:rFonts w:ascii="Courier New"/>
          <w:spacing w:val="-2"/>
          <w:sz w:val="26"/>
        </w:rPr>
        <w:t>transactionHistory;</w:t>
      </w:r>
    </w:p>
    <w:p w14:paraId="5D42A28B">
      <w:pPr>
        <w:spacing w:before="69"/>
        <w:ind w:left="177" w:right="0" w:firstLine="0"/>
        <w:jc w:val="left"/>
        <w:rPr>
          <w:b/>
          <w:sz w:val="24"/>
        </w:rPr>
      </w:pPr>
      <w:r>
        <w:rPr>
          <w:position w:val="-1"/>
        </w:rPr>
        <w:drawing>
          <wp:inline distT="0" distB="0" distL="0" distR="0">
            <wp:extent cx="144780" cy="143510"/>
            <wp:effectExtent l="0" t="0" r="0" b="0"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256" cy="1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rPr>
          <w:b/>
          <w:sz w:val="24"/>
        </w:rPr>
        <w:t>Methods:</w:t>
      </w:r>
    </w:p>
    <w:p w14:paraId="45E31D69">
      <w:pPr>
        <w:pStyle w:val="6"/>
        <w:spacing w:before="124"/>
        <w:rPr>
          <w:b/>
        </w:rPr>
      </w:pPr>
    </w:p>
    <w:p w14:paraId="2BB881AA">
      <w:pPr>
        <w:pStyle w:val="9"/>
        <w:numPr>
          <w:ilvl w:val="1"/>
          <w:numId w:val="2"/>
        </w:numPr>
        <w:tabs>
          <w:tab w:val="left" w:pos="860"/>
        </w:tabs>
        <w:spacing w:before="0" w:after="0" w:line="240" w:lineRule="auto"/>
        <w:ind w:left="860" w:right="0" w:hanging="499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abstract void deposit(double </w:t>
      </w:r>
      <w:r>
        <w:rPr>
          <w:rFonts w:ascii="Courier New" w:hAnsi="Courier New"/>
          <w:spacing w:val="-2"/>
          <w:sz w:val="26"/>
        </w:rPr>
        <w:t>amount);</w:t>
      </w:r>
    </w:p>
    <w:p w14:paraId="4409D2B0">
      <w:pPr>
        <w:pStyle w:val="9"/>
        <w:numPr>
          <w:ilvl w:val="1"/>
          <w:numId w:val="2"/>
        </w:numPr>
        <w:tabs>
          <w:tab w:val="left" w:pos="860"/>
        </w:tabs>
        <w:spacing w:before="266" w:after="0" w:line="240" w:lineRule="auto"/>
        <w:ind w:left="860" w:right="0" w:hanging="499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abstract void withdraw(double </w:t>
      </w:r>
      <w:r>
        <w:rPr>
          <w:rFonts w:ascii="Courier New" w:hAnsi="Courier New"/>
          <w:spacing w:val="-2"/>
          <w:sz w:val="26"/>
        </w:rPr>
        <w:t>amount);</w:t>
      </w:r>
    </w:p>
    <w:p w14:paraId="47B601CA">
      <w:pPr>
        <w:pStyle w:val="9"/>
        <w:numPr>
          <w:ilvl w:val="1"/>
          <w:numId w:val="2"/>
        </w:numPr>
        <w:tabs>
          <w:tab w:val="left" w:pos="860"/>
        </w:tabs>
        <w:spacing w:before="257" w:after="0" w:line="240" w:lineRule="auto"/>
        <w:ind w:left="860" w:right="0" w:hanging="499"/>
        <w:jc w:val="left"/>
        <w:rPr>
          <w:sz w:val="24"/>
        </w:rPr>
      </w:pPr>
      <w:r>
        <w:rPr>
          <w:rFonts w:ascii="Courier New" w:hAnsi="Courier New"/>
          <w:sz w:val="26"/>
        </w:rPr>
        <w:t>void transfer(Account target, double amount)</w:t>
      </w:r>
      <w:r>
        <w:rPr>
          <w:rFonts w:ascii="Courier New" w:hAnsi="Courier New"/>
          <w:spacing w:val="-97"/>
          <w:sz w:val="26"/>
        </w:rPr>
        <w:t xml:space="preserve"> </w:t>
      </w:r>
      <w:r>
        <w:rPr>
          <w:sz w:val="24"/>
        </w:rPr>
        <w:t xml:space="preserve">– Common </w:t>
      </w:r>
      <w:r>
        <w:rPr>
          <w:spacing w:val="-2"/>
          <w:sz w:val="24"/>
        </w:rPr>
        <w:t>logic</w:t>
      </w:r>
    </w:p>
    <w:p w14:paraId="1D703A68">
      <w:pPr>
        <w:pStyle w:val="9"/>
        <w:numPr>
          <w:ilvl w:val="1"/>
          <w:numId w:val="2"/>
        </w:numPr>
        <w:tabs>
          <w:tab w:val="left" w:pos="860"/>
        </w:tabs>
        <w:spacing w:before="258" w:after="0" w:line="240" w:lineRule="auto"/>
        <w:ind w:left="860" w:right="0" w:hanging="499"/>
        <w:jc w:val="left"/>
        <w:rPr>
          <w:sz w:val="24"/>
        </w:rPr>
      </w:pPr>
      <w:r>
        <w:rPr>
          <w:rFonts w:ascii="Courier New" w:hAnsi="Courier New"/>
          <w:sz w:val="26"/>
        </w:rPr>
        <w:t>double</w:t>
      </w:r>
      <w:r>
        <w:rPr>
          <w:rFonts w:ascii="Courier New" w:hAnsi="Courier New"/>
          <w:spacing w:val="-3"/>
          <w:sz w:val="26"/>
        </w:rPr>
        <w:t xml:space="preserve"> </w:t>
      </w:r>
      <w:r>
        <w:rPr>
          <w:rFonts w:ascii="Courier New" w:hAnsi="Courier New"/>
          <w:sz w:val="26"/>
        </w:rPr>
        <w:t>checkBalance()</w:t>
      </w:r>
      <w:r>
        <w:rPr>
          <w:rFonts w:ascii="Courier New" w:hAnsi="Courier New"/>
          <w:spacing w:val="-97"/>
          <w:sz w:val="26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Returns </w:t>
      </w:r>
      <w:r>
        <w:rPr>
          <w:spacing w:val="-2"/>
          <w:sz w:val="24"/>
        </w:rPr>
        <w:t>balance</w:t>
      </w:r>
    </w:p>
    <w:p w14:paraId="10375123">
      <w:pPr>
        <w:pStyle w:val="9"/>
        <w:numPr>
          <w:ilvl w:val="1"/>
          <w:numId w:val="2"/>
        </w:numPr>
        <w:tabs>
          <w:tab w:val="left" w:pos="860"/>
        </w:tabs>
        <w:spacing w:before="258" w:after="0" w:line="240" w:lineRule="auto"/>
        <w:ind w:left="860" w:right="0" w:hanging="499"/>
        <w:jc w:val="left"/>
        <w:rPr>
          <w:sz w:val="24"/>
        </w:rPr>
      </w:pPr>
      <w:r>
        <w:rPr>
          <w:rFonts w:ascii="Courier New" w:hAnsi="Courier New"/>
          <w:sz w:val="26"/>
        </w:rPr>
        <w:t>void addTransaction(String info)</w:t>
      </w:r>
      <w:r>
        <w:rPr>
          <w:rFonts w:ascii="Courier New" w:hAnsi="Courier New"/>
          <w:spacing w:val="-97"/>
          <w:sz w:val="26"/>
        </w:rPr>
        <w:t xml:space="preserve"> </w:t>
      </w:r>
      <w:r>
        <w:rPr>
          <w:sz w:val="24"/>
        </w:rPr>
        <w:t xml:space="preserve">– Utility to log </w:t>
      </w:r>
      <w:r>
        <w:rPr>
          <w:spacing w:val="-2"/>
          <w:sz w:val="24"/>
        </w:rPr>
        <w:t>transactions</w:t>
      </w:r>
    </w:p>
    <w:p w14:paraId="3783F126">
      <w:pPr>
        <w:pStyle w:val="9"/>
        <w:numPr>
          <w:ilvl w:val="1"/>
          <w:numId w:val="2"/>
        </w:numPr>
        <w:tabs>
          <w:tab w:val="left" w:pos="860"/>
        </w:tabs>
        <w:spacing w:before="258" w:after="0" w:line="240" w:lineRule="auto"/>
        <w:ind w:left="860" w:right="0" w:hanging="499"/>
        <w:jc w:val="left"/>
        <w:rPr>
          <w:sz w:val="24"/>
        </w:rPr>
      </w:pPr>
      <w:r>
        <w:rPr>
          <w:rFonts w:ascii="Courier New" w:hAnsi="Courier New"/>
          <w:sz w:val="26"/>
        </w:rPr>
        <w:t>void</w:t>
      </w:r>
      <w:r>
        <w:rPr>
          <w:rFonts w:ascii="Courier New" w:hAnsi="Courier New"/>
          <w:spacing w:val="-4"/>
          <w:sz w:val="26"/>
        </w:rPr>
        <w:t xml:space="preserve"> </w:t>
      </w:r>
      <w:r>
        <w:rPr>
          <w:rFonts w:ascii="Courier New" w:hAnsi="Courier New"/>
          <w:sz w:val="26"/>
        </w:rPr>
        <w:t>showTransactionHistory()</w:t>
      </w:r>
      <w:r>
        <w:rPr>
          <w:rFonts w:ascii="Courier New" w:hAnsi="Courier New"/>
          <w:spacing w:val="-97"/>
          <w:sz w:val="26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Displays all </w:t>
      </w:r>
      <w:r>
        <w:rPr>
          <w:spacing w:val="-2"/>
          <w:sz w:val="24"/>
        </w:rPr>
        <w:t>transactions</w:t>
      </w:r>
    </w:p>
    <w:p w14:paraId="49F5148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</w:pPr>
    </w:p>
    <w:p w14:paraId="0D53D5A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oops;</w:t>
      </w:r>
    </w:p>
    <w:p w14:paraId="0B8BD44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2F0CFC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abstract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Account {</w:t>
      </w:r>
    </w:p>
    <w:p w14:paraId="4A0CB09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protected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accountNumber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5B40394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protected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balance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5B66E01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String[]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transactions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String[10];</w:t>
      </w:r>
    </w:p>
    <w:p w14:paraId="7508D6F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transactionCount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0;</w:t>
      </w:r>
    </w:p>
    <w:p w14:paraId="04BA3F2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F91969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Account(String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accountNumber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initialBalance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5F54F62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accountNumber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accountNumber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21B4F1D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balance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initialBalance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2A12917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7C454DE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E989CA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abstract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deposit(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1E3A635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abstract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withdraw(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2C8693B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addTransaction(String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info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4008ACD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transactionCount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transactions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5BD4281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transactions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transactionCount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++]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info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6DAAC7A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 w14:paraId="64D9BAC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shift left to make room for latest</w:t>
      </w:r>
    </w:p>
    <w:p w14:paraId="071A2F4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1;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transactions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++) {</w:t>
      </w:r>
    </w:p>
    <w:p w14:paraId="7214818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transactions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- 1] =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transactions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];</w:t>
      </w:r>
    </w:p>
    <w:p w14:paraId="1CF4E9F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140E31A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transactions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transactions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- 1]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info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7955813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00607CD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25ACCB6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53E7D3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showTransactionHistory() {</w:t>
      </w:r>
    </w:p>
    <w:p w14:paraId="269CDD0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"Transaction History for Account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accountNumber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":"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1B2C65B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0;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transactionCount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++) {</w:t>
      </w:r>
    </w:p>
    <w:p w14:paraId="718A692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transactions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]);</w:t>
      </w:r>
    </w:p>
    <w:p w14:paraId="6744821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511C3F3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7048C5C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9E938C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checkBalance() {</w:t>
      </w:r>
    </w:p>
    <w:p w14:paraId="4BBFCEF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balance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413FEA5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4A6342E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ED4B83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transfer(Account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target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4143A49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balance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&gt;=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5B69A3D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.withdraw(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78BD7A8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target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.deposit(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6E01428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 w14:paraId="466D948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"Insufficient balance to transfer."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5C2154D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22FDAF2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41B69C0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A8100D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getAccountNumber() {</w:t>
      </w:r>
    </w:p>
    <w:p w14:paraId="3DB4028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accountNumber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40A9E90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B8A725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2AF9255F">
      <w:pPr>
        <w:pStyle w:val="9"/>
        <w:numPr>
          <w:numId w:val="0"/>
        </w:numPr>
        <w:tabs>
          <w:tab w:val="left" w:pos="860"/>
        </w:tabs>
        <w:spacing w:before="258" w:after="0" w:line="240" w:lineRule="auto"/>
        <w:ind w:left="361" w:leftChars="0" w:right="0" w:rightChars="0"/>
        <w:jc w:val="left"/>
        <w:rPr>
          <w:sz w:val="24"/>
        </w:rPr>
      </w:pPr>
    </w:p>
    <w:p w14:paraId="4BE97A5E">
      <w:pPr>
        <w:pStyle w:val="6"/>
        <w:spacing w:before="277"/>
        <w:rPr>
          <w:sz w:val="26"/>
        </w:rPr>
      </w:pPr>
    </w:p>
    <w:p w14:paraId="550F0C02">
      <w:pPr>
        <w:pStyle w:val="9"/>
        <w:numPr>
          <w:ilvl w:val="0"/>
          <w:numId w:val="2"/>
        </w:numPr>
        <w:tabs>
          <w:tab w:val="left" w:pos="421"/>
        </w:tabs>
        <w:spacing w:before="1" w:after="0" w:line="240" w:lineRule="auto"/>
        <w:ind w:left="421" w:right="0" w:hanging="280"/>
        <w:jc w:val="left"/>
        <w:rPr>
          <w:b/>
          <w:sz w:val="28"/>
        </w:rPr>
      </w:pPr>
      <w:r>
        <w:rPr>
          <w:b/>
          <w:position w:val="-7"/>
          <w:sz w:val="28"/>
        </w:rPr>
        <w:drawing>
          <wp:inline distT="0" distB="0" distL="0" distR="0">
            <wp:extent cx="228600" cy="228600"/>
            <wp:effectExtent l="0" t="0" r="0" b="0"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8"/>
        </w:rPr>
        <w:t xml:space="preserve"> </w:t>
      </w:r>
      <w:r>
        <w:rPr>
          <w:rFonts w:ascii="Courier New"/>
          <w:b/>
          <w:sz w:val="30"/>
        </w:rPr>
        <w:t>SavingsAccount</w:t>
      </w:r>
      <w:r>
        <w:rPr>
          <w:rFonts w:ascii="Courier New"/>
          <w:b/>
          <w:spacing w:val="-92"/>
          <w:sz w:val="30"/>
        </w:rPr>
        <w:t xml:space="preserve"> </w:t>
      </w:r>
      <w:r>
        <w:rPr>
          <w:b/>
          <w:sz w:val="28"/>
        </w:rPr>
        <w:t xml:space="preserve">(extends </w:t>
      </w:r>
      <w:r>
        <w:rPr>
          <w:rFonts w:ascii="Courier New"/>
          <w:b/>
          <w:sz w:val="30"/>
        </w:rPr>
        <w:t>Account</w:t>
      </w:r>
      <w:r>
        <w:rPr>
          <w:b/>
          <w:sz w:val="28"/>
        </w:rPr>
        <w:t>,</w:t>
      </w:r>
      <w:r>
        <w:rPr>
          <w:b/>
          <w:spacing w:val="20"/>
          <w:sz w:val="28"/>
        </w:rPr>
        <w:t xml:space="preserve"> </w:t>
      </w:r>
      <w:r>
        <w:rPr>
          <w:b/>
          <w:sz w:val="28"/>
        </w:rPr>
        <w:t>implements</w:t>
      </w:r>
    </w:p>
    <w:p w14:paraId="67C0BB43">
      <w:pPr>
        <w:pStyle w:val="3"/>
        <w:spacing w:before="47"/>
        <w:rPr>
          <w:rFonts w:ascii="Times New Roman"/>
          <w:sz w:val="28"/>
        </w:rPr>
      </w:pPr>
      <w:r>
        <w:rPr>
          <w:spacing w:val="-2"/>
        </w:rPr>
        <w:t>BankOperations</w:t>
      </w:r>
      <w:r>
        <w:rPr>
          <w:rFonts w:ascii="Times New Roman"/>
          <w:spacing w:val="-2"/>
          <w:sz w:val="28"/>
        </w:rPr>
        <w:t>)</w:t>
      </w:r>
    </w:p>
    <w:p w14:paraId="1CD5F92E">
      <w:pPr>
        <w:pStyle w:val="6"/>
        <w:spacing w:before="262"/>
        <w:ind w:left="141"/>
      </w:pPr>
      <w:r>
        <w:t>Represents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savings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withdrawal</w:t>
      </w:r>
      <w:r>
        <w:rPr>
          <w:spacing w:val="-1"/>
        </w:rPr>
        <w:t xml:space="preserve"> </w:t>
      </w:r>
      <w:r>
        <w:rPr>
          <w:spacing w:val="-2"/>
        </w:rPr>
        <w:t>limits.</w:t>
      </w:r>
    </w:p>
    <w:p w14:paraId="0EFD97B4">
      <w:pPr>
        <w:pStyle w:val="6"/>
        <w:spacing w:before="54"/>
      </w:pPr>
    </w:p>
    <w:p w14:paraId="5986A433">
      <w:pPr>
        <w:spacing w:before="0"/>
        <w:ind w:left="177" w:right="0" w:firstLine="0"/>
        <w:jc w:val="left"/>
        <w:rPr>
          <w:b/>
          <w:sz w:val="24"/>
        </w:rPr>
      </w:pPr>
      <w:r>
        <w:rPr>
          <w:position w:val="-1"/>
        </w:rPr>
        <w:drawing>
          <wp:inline distT="0" distB="0" distL="0" distR="0">
            <wp:extent cx="144780" cy="143510"/>
            <wp:effectExtent l="0" t="0" r="0" b="0"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256" cy="1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rPr>
          <w:b/>
          <w:sz w:val="24"/>
        </w:rPr>
        <w:t>Additional Data Members:</w:t>
      </w:r>
    </w:p>
    <w:p w14:paraId="6DEABD4F">
      <w:pPr>
        <w:pStyle w:val="6"/>
        <w:spacing w:before="124"/>
        <w:rPr>
          <w:b/>
        </w:rPr>
      </w:pPr>
    </w:p>
    <w:p w14:paraId="43C1F9C8">
      <w:pPr>
        <w:spacing w:before="1"/>
        <w:ind w:left="141" w:right="0" w:firstLine="0"/>
        <w:jc w:val="left"/>
        <w:rPr>
          <w:rFonts w:ascii="Courier New"/>
          <w:sz w:val="26"/>
        </w:rPr>
      </w:pPr>
      <w:r>
        <w:rPr>
          <w:rFonts w:ascii="Courier New"/>
          <w:sz w:val="26"/>
        </w:rPr>
        <w:t xml:space="preserve">private final double MIN_BALANCE = </w:t>
      </w:r>
      <w:r>
        <w:rPr>
          <w:rFonts w:ascii="Courier New"/>
          <w:spacing w:val="-2"/>
          <w:sz w:val="26"/>
        </w:rPr>
        <w:t>1000.0;</w:t>
      </w:r>
    </w:p>
    <w:p w14:paraId="3A9ABD34">
      <w:pPr>
        <w:spacing w:before="68"/>
        <w:ind w:left="177" w:right="0" w:firstLine="0"/>
        <w:jc w:val="left"/>
        <w:rPr>
          <w:b/>
          <w:sz w:val="24"/>
        </w:rPr>
      </w:pPr>
      <w:r>
        <w:rPr>
          <w:position w:val="-1"/>
        </w:rPr>
        <w:drawing>
          <wp:inline distT="0" distB="0" distL="0" distR="0">
            <wp:extent cx="144780" cy="143510"/>
            <wp:effectExtent l="0" t="0" r="0" b="0"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256" cy="1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rPr>
          <w:b/>
          <w:sz w:val="24"/>
        </w:rPr>
        <w:t>Methods:</w:t>
      </w:r>
    </w:p>
    <w:p w14:paraId="7C23B1B9">
      <w:pPr>
        <w:pStyle w:val="6"/>
        <w:spacing w:before="124"/>
        <w:rPr>
          <w:b/>
        </w:rPr>
      </w:pPr>
    </w:p>
    <w:p w14:paraId="752CE685">
      <w:pPr>
        <w:pStyle w:val="9"/>
        <w:numPr>
          <w:ilvl w:val="1"/>
          <w:numId w:val="2"/>
        </w:numPr>
        <w:tabs>
          <w:tab w:val="left" w:pos="860"/>
        </w:tabs>
        <w:spacing w:before="0" w:after="0" w:line="240" w:lineRule="auto"/>
        <w:ind w:left="860" w:right="0" w:hanging="499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void deposit(double </w:t>
      </w:r>
      <w:r>
        <w:rPr>
          <w:rFonts w:ascii="Courier New" w:hAnsi="Courier New"/>
          <w:spacing w:val="-2"/>
          <w:sz w:val="26"/>
        </w:rPr>
        <w:t>amount)</w:t>
      </w:r>
    </w:p>
    <w:p w14:paraId="2717E0AC">
      <w:pPr>
        <w:pStyle w:val="9"/>
        <w:numPr>
          <w:ilvl w:val="1"/>
          <w:numId w:val="2"/>
        </w:numPr>
        <w:tabs>
          <w:tab w:val="left" w:pos="860"/>
        </w:tabs>
        <w:spacing w:before="258" w:after="0" w:line="240" w:lineRule="auto"/>
        <w:ind w:left="860" w:right="0" w:hanging="499"/>
        <w:jc w:val="left"/>
        <w:rPr>
          <w:sz w:val="24"/>
        </w:rPr>
      </w:pPr>
      <w:r>
        <w:rPr>
          <w:rFonts w:ascii="Courier New" w:hAnsi="Courier New"/>
          <w:sz w:val="26"/>
        </w:rPr>
        <w:t>void</w:t>
      </w:r>
      <w:r>
        <w:rPr>
          <w:rFonts w:ascii="Courier New" w:hAnsi="Courier New"/>
          <w:spacing w:val="-4"/>
          <w:sz w:val="26"/>
        </w:rPr>
        <w:t xml:space="preserve"> </w:t>
      </w:r>
      <w:r>
        <w:rPr>
          <w:rFonts w:ascii="Courier New" w:hAnsi="Courier New"/>
          <w:sz w:val="26"/>
        </w:rPr>
        <w:t>withdraw(double</w:t>
      </w:r>
      <w:r>
        <w:rPr>
          <w:rFonts w:ascii="Courier New" w:hAnsi="Courier New"/>
          <w:spacing w:val="-1"/>
          <w:sz w:val="26"/>
        </w:rPr>
        <w:t xml:space="preserve"> </w:t>
      </w:r>
      <w:r>
        <w:rPr>
          <w:rFonts w:ascii="Courier New" w:hAnsi="Courier New"/>
          <w:sz w:val="26"/>
        </w:rPr>
        <w:t>amount)</w:t>
      </w:r>
      <w:r>
        <w:rPr>
          <w:rFonts w:ascii="Courier New" w:hAnsi="Courier New"/>
          <w:spacing w:val="-97"/>
          <w:sz w:val="26"/>
        </w:rPr>
        <w:t xml:space="preserve"> </w:t>
      </w:r>
      <w:r>
        <w:rPr>
          <w:sz w:val="24"/>
        </w:rPr>
        <w:t xml:space="preserve">– Checks for </w:t>
      </w:r>
      <w:r>
        <w:rPr>
          <w:spacing w:val="-2"/>
          <w:sz w:val="24"/>
        </w:rPr>
        <w:t>MIN_BALANCE</w:t>
      </w:r>
    </w:p>
    <w:p w14:paraId="3FBDE818">
      <w:pPr>
        <w:pStyle w:val="9"/>
        <w:numPr>
          <w:ilvl w:val="1"/>
          <w:numId w:val="2"/>
        </w:numPr>
        <w:tabs>
          <w:tab w:val="left" w:pos="860"/>
        </w:tabs>
        <w:spacing w:before="258" w:after="0" w:line="240" w:lineRule="auto"/>
        <w:ind w:left="860" w:right="0" w:hanging="499"/>
        <w:jc w:val="left"/>
        <w:rPr>
          <w:sz w:val="24"/>
        </w:rPr>
      </w:pPr>
    </w:p>
    <w:p w14:paraId="202BE32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oops;</w:t>
      </w:r>
    </w:p>
    <w:p w14:paraId="392DD9D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8DF02B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SavingsAccount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extends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Account {</w:t>
      </w:r>
    </w:p>
    <w:p w14:paraId="797A504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98E055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SavingsAccount(String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accNo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initialBalance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2D39960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accNo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initialBalance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046D943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E18BF0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FF6DB8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@Override</w:t>
      </w:r>
    </w:p>
    <w:p w14:paraId="33D903C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deposit(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1A81947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balance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6413F0A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2D2807D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EF4066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@Override</w:t>
      </w:r>
    </w:p>
    <w:p w14:paraId="2DB4180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withdraw(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487A9D4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balance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&gt;=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1D9CEDE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balance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-=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178BE74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 w14:paraId="0C1DD99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"Insufficient balance in Savings Account."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54541B0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2B57C1C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5A9E737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7BAAD0A3">
      <w:pPr>
        <w:pStyle w:val="9"/>
        <w:numPr>
          <w:numId w:val="0"/>
        </w:numPr>
        <w:tabs>
          <w:tab w:val="left" w:pos="860"/>
        </w:tabs>
        <w:spacing w:before="258" w:after="0" w:line="240" w:lineRule="auto"/>
        <w:ind w:left="-59" w:leftChars="0" w:right="0" w:rightChars="0"/>
        <w:jc w:val="left"/>
        <w:rPr>
          <w:sz w:val="24"/>
        </w:rPr>
      </w:pPr>
    </w:p>
    <w:p w14:paraId="5D1FCB00">
      <w:pPr>
        <w:pStyle w:val="6"/>
        <w:spacing w:before="277"/>
        <w:rPr>
          <w:sz w:val="26"/>
        </w:rPr>
      </w:pPr>
    </w:p>
    <w:p w14:paraId="6DA24982">
      <w:pPr>
        <w:pStyle w:val="9"/>
        <w:numPr>
          <w:ilvl w:val="0"/>
          <w:numId w:val="2"/>
        </w:numPr>
        <w:tabs>
          <w:tab w:val="left" w:pos="421"/>
        </w:tabs>
        <w:spacing w:before="1" w:after="0" w:line="240" w:lineRule="auto"/>
        <w:ind w:left="421" w:right="0" w:hanging="280"/>
        <w:jc w:val="left"/>
        <w:rPr>
          <w:b/>
          <w:sz w:val="28"/>
        </w:rPr>
      </w:pPr>
      <w:r>
        <w:rPr>
          <w:b/>
          <w:position w:val="-7"/>
          <w:sz w:val="28"/>
        </w:rPr>
        <w:drawing>
          <wp:inline distT="0" distB="0" distL="0" distR="0">
            <wp:extent cx="228600" cy="228600"/>
            <wp:effectExtent l="0" t="0" r="0" b="0"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8"/>
        </w:rPr>
        <w:t xml:space="preserve"> </w:t>
      </w:r>
      <w:r>
        <w:rPr>
          <w:rFonts w:ascii="Courier New"/>
          <w:b/>
          <w:sz w:val="30"/>
        </w:rPr>
        <w:t>CurrentAccount</w:t>
      </w:r>
      <w:r>
        <w:rPr>
          <w:rFonts w:ascii="Courier New"/>
          <w:b/>
          <w:spacing w:val="-92"/>
          <w:sz w:val="30"/>
        </w:rPr>
        <w:t xml:space="preserve"> </w:t>
      </w:r>
      <w:r>
        <w:rPr>
          <w:b/>
          <w:sz w:val="28"/>
        </w:rPr>
        <w:t xml:space="preserve">(extends </w:t>
      </w:r>
      <w:r>
        <w:rPr>
          <w:rFonts w:ascii="Courier New"/>
          <w:b/>
          <w:sz w:val="30"/>
        </w:rPr>
        <w:t>Account</w:t>
      </w:r>
      <w:r>
        <w:rPr>
          <w:b/>
          <w:sz w:val="28"/>
        </w:rPr>
        <w:t>,</w:t>
      </w:r>
      <w:r>
        <w:rPr>
          <w:b/>
          <w:spacing w:val="20"/>
          <w:sz w:val="28"/>
        </w:rPr>
        <w:t xml:space="preserve"> </w:t>
      </w:r>
      <w:r>
        <w:rPr>
          <w:b/>
          <w:sz w:val="28"/>
        </w:rPr>
        <w:t>implements</w:t>
      </w:r>
    </w:p>
    <w:p w14:paraId="1A09504C">
      <w:pPr>
        <w:pStyle w:val="3"/>
        <w:spacing w:before="47"/>
        <w:rPr>
          <w:rFonts w:ascii="Times New Roman"/>
          <w:sz w:val="28"/>
        </w:rPr>
      </w:pPr>
      <w:r>
        <w:rPr>
          <w:spacing w:val="-2"/>
        </w:rPr>
        <w:t>BankOperations</w:t>
      </w:r>
      <w:r>
        <w:rPr>
          <w:rFonts w:ascii="Times New Roman"/>
          <w:spacing w:val="-2"/>
          <w:sz w:val="28"/>
        </w:rPr>
        <w:t>)</w:t>
      </w:r>
    </w:p>
    <w:p w14:paraId="08567B41">
      <w:pPr>
        <w:pStyle w:val="6"/>
        <w:spacing w:before="262"/>
        <w:ind w:left="141"/>
      </w:pPr>
      <w:r>
        <w:t>Represents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overdraft</w:t>
      </w:r>
      <w:r>
        <w:rPr>
          <w:spacing w:val="-1"/>
        </w:rPr>
        <w:t xml:space="preserve"> </w:t>
      </w:r>
      <w:r>
        <w:rPr>
          <w:spacing w:val="-2"/>
        </w:rPr>
        <w:t>support.</w:t>
      </w:r>
    </w:p>
    <w:p w14:paraId="1F5ABE8C">
      <w:pPr>
        <w:pStyle w:val="6"/>
        <w:spacing w:before="54"/>
      </w:pPr>
    </w:p>
    <w:p w14:paraId="31D63084">
      <w:pPr>
        <w:spacing w:before="0"/>
        <w:ind w:left="177" w:right="0" w:firstLine="0"/>
        <w:jc w:val="left"/>
        <w:rPr>
          <w:b/>
          <w:sz w:val="24"/>
        </w:rPr>
      </w:pPr>
      <w:r>
        <w:rPr>
          <w:position w:val="-1"/>
        </w:rPr>
        <w:drawing>
          <wp:inline distT="0" distB="0" distL="0" distR="0">
            <wp:extent cx="144780" cy="143510"/>
            <wp:effectExtent l="0" t="0" r="0" b="0"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256" cy="1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rPr>
          <w:b/>
          <w:sz w:val="24"/>
        </w:rPr>
        <w:t>Additional Data Members:</w:t>
      </w:r>
    </w:p>
    <w:p w14:paraId="50A47E03">
      <w:pPr>
        <w:pStyle w:val="6"/>
        <w:spacing w:before="124"/>
        <w:rPr>
          <w:b/>
        </w:rPr>
      </w:pPr>
    </w:p>
    <w:p w14:paraId="7CC5553A">
      <w:pPr>
        <w:spacing w:before="1"/>
        <w:ind w:left="141" w:right="0" w:firstLine="0"/>
        <w:jc w:val="left"/>
        <w:rPr>
          <w:rFonts w:ascii="Courier New"/>
          <w:sz w:val="26"/>
        </w:rPr>
      </w:pPr>
      <w:r>
        <w:rPr>
          <w:rFonts w:ascii="Courier New"/>
          <w:sz w:val="26"/>
        </w:rPr>
        <w:t xml:space="preserve">private final double OVERDRAFT_LIMIT = </w:t>
      </w:r>
      <w:r>
        <w:rPr>
          <w:rFonts w:ascii="Courier New"/>
          <w:spacing w:val="-2"/>
          <w:sz w:val="26"/>
        </w:rPr>
        <w:t>2000.0;</w:t>
      </w:r>
    </w:p>
    <w:p w14:paraId="18C10785">
      <w:pPr>
        <w:spacing w:before="68"/>
        <w:ind w:left="177" w:right="0" w:firstLine="0"/>
        <w:jc w:val="left"/>
        <w:rPr>
          <w:b/>
          <w:sz w:val="24"/>
        </w:rPr>
      </w:pPr>
      <w:r>
        <w:rPr>
          <w:position w:val="-1"/>
        </w:rPr>
        <w:drawing>
          <wp:inline distT="0" distB="0" distL="0" distR="0">
            <wp:extent cx="144780" cy="143510"/>
            <wp:effectExtent l="0" t="0" r="0" b="0"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256" cy="1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rPr>
          <w:b/>
          <w:sz w:val="24"/>
        </w:rPr>
        <w:t>Methods:</w:t>
      </w:r>
    </w:p>
    <w:p w14:paraId="622C7FB3">
      <w:pPr>
        <w:spacing w:after="0"/>
        <w:jc w:val="left"/>
        <w:rPr>
          <w:b/>
          <w:sz w:val="24"/>
        </w:rPr>
        <w:sectPr>
          <w:pgSz w:w="11910" w:h="16840"/>
          <w:pgMar w:top="1080" w:right="1133" w:bottom="280" w:left="992" w:header="720" w:footer="720" w:gutter="0"/>
          <w:cols w:space="720" w:num="1"/>
        </w:sectPr>
      </w:pPr>
    </w:p>
    <w:p w14:paraId="615B3EB7">
      <w:pPr>
        <w:pStyle w:val="9"/>
        <w:numPr>
          <w:ilvl w:val="1"/>
          <w:numId w:val="2"/>
        </w:numPr>
        <w:tabs>
          <w:tab w:val="left" w:pos="860"/>
        </w:tabs>
        <w:spacing w:before="55" w:after="0" w:line="240" w:lineRule="auto"/>
        <w:ind w:left="860" w:right="0" w:hanging="499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void deposit(double </w:t>
      </w:r>
      <w:r>
        <w:rPr>
          <w:rFonts w:ascii="Courier New" w:hAnsi="Courier New"/>
          <w:spacing w:val="-2"/>
          <w:sz w:val="26"/>
        </w:rPr>
        <w:t>amount)</w:t>
      </w:r>
    </w:p>
    <w:p w14:paraId="74E34F1C">
      <w:pPr>
        <w:pStyle w:val="9"/>
        <w:numPr>
          <w:ilvl w:val="1"/>
          <w:numId w:val="2"/>
        </w:numPr>
        <w:tabs>
          <w:tab w:val="left" w:pos="822"/>
        </w:tabs>
        <w:spacing w:before="258" w:after="0" w:line="240" w:lineRule="auto"/>
        <w:ind w:left="822" w:right="0" w:hanging="461"/>
        <w:jc w:val="left"/>
        <w:rPr>
          <w:sz w:val="24"/>
        </w:rPr>
      </w:pPr>
      <w:r>
        <w:rPr>
          <w:rFonts w:ascii="Courier New" w:hAnsi="Courier New"/>
          <w:sz w:val="26"/>
        </w:rPr>
        <w:t>void</w:t>
      </w:r>
      <w:r>
        <w:rPr>
          <w:rFonts w:ascii="Courier New" w:hAnsi="Courier New"/>
          <w:spacing w:val="-3"/>
          <w:sz w:val="26"/>
        </w:rPr>
        <w:t xml:space="preserve"> </w:t>
      </w:r>
      <w:r>
        <w:rPr>
          <w:rFonts w:ascii="Courier New" w:hAnsi="Courier New"/>
          <w:sz w:val="26"/>
        </w:rPr>
        <w:t>withdraw(double</w:t>
      </w:r>
      <w:r>
        <w:rPr>
          <w:rFonts w:ascii="Courier New" w:hAnsi="Courier New"/>
          <w:spacing w:val="-1"/>
          <w:sz w:val="26"/>
        </w:rPr>
        <w:t xml:space="preserve"> </w:t>
      </w:r>
      <w:r>
        <w:rPr>
          <w:rFonts w:ascii="Courier New" w:hAnsi="Courier New"/>
          <w:sz w:val="26"/>
        </w:rPr>
        <w:t>amount)</w:t>
      </w:r>
      <w:r>
        <w:rPr>
          <w:rFonts w:ascii="Courier New" w:hAnsi="Courier New"/>
          <w:spacing w:val="-97"/>
          <w:sz w:val="26"/>
        </w:rPr>
        <w:t xml:space="preserve"> </w:t>
      </w:r>
      <w:r>
        <w:rPr>
          <w:sz w:val="24"/>
        </w:rPr>
        <w:t>–</w:t>
      </w:r>
      <w:r>
        <w:rPr>
          <w:spacing w:val="-14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overdraft up to </w:t>
      </w:r>
      <w:r>
        <w:rPr>
          <w:spacing w:val="-2"/>
          <w:sz w:val="24"/>
        </w:rPr>
        <w:t>limit</w:t>
      </w:r>
    </w:p>
    <w:p w14:paraId="6A229A63">
      <w:pPr>
        <w:pStyle w:val="9"/>
        <w:numPr>
          <w:numId w:val="0"/>
        </w:numPr>
        <w:tabs>
          <w:tab w:val="left" w:pos="822"/>
        </w:tabs>
        <w:spacing w:before="258" w:after="0" w:line="240" w:lineRule="auto"/>
        <w:ind w:left="361" w:leftChars="0" w:right="0" w:rightChars="0"/>
        <w:jc w:val="left"/>
        <w:rPr>
          <w:sz w:val="24"/>
        </w:rPr>
      </w:pPr>
    </w:p>
    <w:p w14:paraId="4DB4320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oops;</w:t>
      </w:r>
    </w:p>
    <w:p w14:paraId="1208E83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CBC474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CurrentAccount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extends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Account {</w:t>
      </w:r>
    </w:p>
    <w:p w14:paraId="716C7E8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overdraftLimit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1000;</w:t>
      </w:r>
    </w:p>
    <w:p w14:paraId="3C7FBA7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E71ABC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CurrentAccount(String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accNo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initialBalance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050E6A2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accNo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initialBalance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6F5FAE2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1F89F72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F0063F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@Override</w:t>
      </w:r>
    </w:p>
    <w:p w14:paraId="2BE8FDD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deposit(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260DE0A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balance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5B892ED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4F84CBF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4DA130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@Override</w:t>
      </w:r>
    </w:p>
    <w:p w14:paraId="1214636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withdraw(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7721A9F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balance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overdraftLimit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&gt;=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54872AE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balance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-=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2D00F47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 w14:paraId="774C71B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"Overdraft limit exceeded in Current Account."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6693BD9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355EB36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2A160D4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1B349FB4">
      <w:pPr>
        <w:pStyle w:val="9"/>
        <w:numPr>
          <w:numId w:val="0"/>
        </w:numPr>
        <w:tabs>
          <w:tab w:val="left" w:pos="822"/>
        </w:tabs>
        <w:spacing w:before="258" w:after="0" w:line="240" w:lineRule="auto"/>
        <w:ind w:left="361" w:leftChars="0" w:right="0" w:rightChars="0"/>
        <w:jc w:val="left"/>
        <w:rPr>
          <w:sz w:val="24"/>
        </w:rPr>
      </w:pPr>
    </w:p>
    <w:p w14:paraId="708C7BF9">
      <w:pPr>
        <w:pStyle w:val="6"/>
        <w:spacing w:before="291"/>
        <w:rPr>
          <w:sz w:val="26"/>
        </w:rPr>
      </w:pPr>
    </w:p>
    <w:p w14:paraId="77A87954">
      <w:pPr>
        <w:pStyle w:val="3"/>
        <w:numPr>
          <w:ilvl w:val="0"/>
          <w:numId w:val="2"/>
        </w:numPr>
        <w:tabs>
          <w:tab w:val="left" w:pos="477"/>
        </w:tabs>
        <w:spacing w:before="0" w:after="0" w:line="240" w:lineRule="auto"/>
        <w:ind w:left="477" w:right="0" w:hanging="336"/>
        <w:jc w:val="left"/>
      </w:pPr>
      <w:r>
        <w:rPr>
          <w:rFonts w:ascii="Times New Roman"/>
          <w:spacing w:val="-14"/>
          <w:position w:val="-7"/>
          <w:sz w:val="28"/>
        </w:rPr>
        <w:drawing>
          <wp:inline distT="0" distB="0" distL="0" distR="0">
            <wp:extent cx="161290" cy="219710"/>
            <wp:effectExtent l="0" t="0" r="0" b="0"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448" cy="22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sz w:val="28"/>
        </w:rPr>
        <w:t xml:space="preserve"> </w:t>
      </w:r>
      <w:r>
        <w:t>Customer</w:t>
      </w:r>
    </w:p>
    <w:p w14:paraId="305BB4AB">
      <w:pPr>
        <w:pStyle w:val="6"/>
        <w:spacing w:before="296"/>
        <w:ind w:left="141"/>
      </w:pPr>
      <w:r>
        <w:t>Represents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bank.</w:t>
      </w:r>
    </w:p>
    <w:p w14:paraId="648A6925">
      <w:pPr>
        <w:pStyle w:val="6"/>
        <w:spacing w:before="54"/>
      </w:pPr>
    </w:p>
    <w:p w14:paraId="1FAA0B7A">
      <w:pPr>
        <w:spacing w:before="0"/>
        <w:ind w:left="177" w:right="0" w:firstLine="0"/>
        <w:jc w:val="left"/>
        <w:rPr>
          <w:b/>
          <w:sz w:val="24"/>
        </w:rPr>
      </w:pPr>
      <w:r>
        <w:rPr>
          <w:position w:val="-1"/>
        </w:rPr>
        <w:drawing>
          <wp:inline distT="0" distB="0" distL="0" distR="0">
            <wp:extent cx="144780" cy="143510"/>
            <wp:effectExtent l="0" t="0" r="0" b="0"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256" cy="1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rPr>
          <w:b/>
          <w:sz w:val="24"/>
        </w:rPr>
        <w:t>Data Members:</w:t>
      </w:r>
    </w:p>
    <w:p w14:paraId="2324A577">
      <w:pPr>
        <w:pStyle w:val="6"/>
        <w:spacing w:before="125"/>
        <w:rPr>
          <w:b/>
        </w:rPr>
      </w:pPr>
    </w:p>
    <w:p w14:paraId="5B54A384">
      <w:pPr>
        <w:spacing w:before="0" w:line="261" w:lineRule="auto"/>
        <w:ind w:left="141" w:right="4671" w:firstLine="0"/>
        <w:jc w:val="left"/>
        <w:rPr>
          <w:rFonts w:ascii="Courier New"/>
          <w:sz w:val="26"/>
        </w:rPr>
      </w:pPr>
      <w:r>
        <w:rPr>
          <w:rFonts w:ascii="Courier New"/>
          <w:sz w:val="26"/>
        </w:rPr>
        <w:t>private</w:t>
      </w:r>
      <w:r>
        <w:rPr>
          <w:rFonts w:ascii="Courier New"/>
          <w:spacing w:val="-17"/>
          <w:sz w:val="26"/>
        </w:rPr>
        <w:t xml:space="preserve"> </w:t>
      </w:r>
      <w:r>
        <w:rPr>
          <w:rFonts w:ascii="Courier New"/>
          <w:sz w:val="26"/>
        </w:rPr>
        <w:t>String</w:t>
      </w:r>
      <w:r>
        <w:rPr>
          <w:rFonts w:ascii="Courier New"/>
          <w:spacing w:val="-17"/>
          <w:sz w:val="26"/>
        </w:rPr>
        <w:t xml:space="preserve"> </w:t>
      </w:r>
      <w:r>
        <w:rPr>
          <w:rFonts w:ascii="Courier New"/>
          <w:sz w:val="26"/>
        </w:rPr>
        <w:t>customerId; private String name;</w:t>
      </w:r>
    </w:p>
    <w:p w14:paraId="5BDD5172">
      <w:pPr>
        <w:spacing w:before="0" w:line="292" w:lineRule="exact"/>
        <w:ind w:left="141" w:right="0" w:firstLine="0"/>
        <w:jc w:val="left"/>
        <w:rPr>
          <w:rFonts w:ascii="Courier New"/>
          <w:sz w:val="26"/>
        </w:rPr>
      </w:pPr>
      <w:r>
        <w:rPr>
          <w:rFonts w:ascii="Courier New"/>
          <w:sz w:val="26"/>
        </w:rPr>
        <w:t xml:space="preserve">private List&lt;Account&gt; </w:t>
      </w:r>
      <w:r>
        <w:rPr>
          <w:rFonts w:ascii="Courier New"/>
          <w:spacing w:val="-2"/>
          <w:sz w:val="26"/>
        </w:rPr>
        <w:t>accounts;</w:t>
      </w:r>
    </w:p>
    <w:p w14:paraId="7ACDAAC8">
      <w:pPr>
        <w:spacing w:before="68"/>
        <w:ind w:left="177" w:right="0" w:firstLine="0"/>
        <w:jc w:val="left"/>
        <w:rPr>
          <w:b/>
          <w:sz w:val="24"/>
        </w:rPr>
      </w:pPr>
      <w:r>
        <w:rPr>
          <w:position w:val="-1"/>
        </w:rPr>
        <w:drawing>
          <wp:inline distT="0" distB="0" distL="0" distR="0">
            <wp:extent cx="144780" cy="143510"/>
            <wp:effectExtent l="0" t="0" r="0" b="0"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256" cy="1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rPr>
          <w:b/>
          <w:sz w:val="24"/>
        </w:rPr>
        <w:t>Methods:</w:t>
      </w:r>
    </w:p>
    <w:p w14:paraId="48E3B57E">
      <w:pPr>
        <w:pStyle w:val="6"/>
        <w:spacing w:before="124"/>
        <w:rPr>
          <w:b/>
        </w:rPr>
      </w:pPr>
    </w:p>
    <w:p w14:paraId="7C2231F6">
      <w:pPr>
        <w:pStyle w:val="9"/>
        <w:numPr>
          <w:ilvl w:val="1"/>
          <w:numId w:val="2"/>
        </w:numPr>
        <w:tabs>
          <w:tab w:val="left" w:pos="860"/>
        </w:tabs>
        <w:spacing w:before="0" w:after="0" w:line="240" w:lineRule="auto"/>
        <w:ind w:left="860" w:right="0" w:hanging="499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void addAccount(Account </w:t>
      </w:r>
      <w:r>
        <w:rPr>
          <w:rFonts w:ascii="Courier New" w:hAnsi="Courier New"/>
          <w:spacing w:val="-4"/>
          <w:sz w:val="26"/>
        </w:rPr>
        <w:t>acc)</w:t>
      </w:r>
    </w:p>
    <w:p w14:paraId="633F0357">
      <w:pPr>
        <w:pStyle w:val="9"/>
        <w:numPr>
          <w:ilvl w:val="1"/>
          <w:numId w:val="2"/>
        </w:numPr>
        <w:tabs>
          <w:tab w:val="left" w:pos="860"/>
        </w:tabs>
        <w:spacing w:before="266" w:after="0" w:line="240" w:lineRule="auto"/>
        <w:ind w:left="860" w:right="0" w:hanging="499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List&lt;Account&gt; </w:t>
      </w:r>
      <w:r>
        <w:rPr>
          <w:rFonts w:ascii="Courier New" w:hAnsi="Courier New"/>
          <w:spacing w:val="-2"/>
          <w:sz w:val="26"/>
        </w:rPr>
        <w:t>getAccounts()</w:t>
      </w:r>
    </w:p>
    <w:p w14:paraId="674AFCA2">
      <w:pPr>
        <w:pStyle w:val="9"/>
        <w:numPr>
          <w:ilvl w:val="1"/>
          <w:numId w:val="2"/>
        </w:numPr>
        <w:tabs>
          <w:tab w:val="left" w:pos="860"/>
        </w:tabs>
        <w:spacing w:before="265" w:after="0" w:line="240" w:lineRule="auto"/>
        <w:ind w:left="860" w:right="0" w:hanging="499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String </w:t>
      </w:r>
      <w:r>
        <w:rPr>
          <w:rFonts w:ascii="Courier New" w:hAnsi="Courier New"/>
          <w:spacing w:val="-2"/>
          <w:sz w:val="26"/>
        </w:rPr>
        <w:t>getCustomerId()</w:t>
      </w:r>
    </w:p>
    <w:p w14:paraId="1B476BD9">
      <w:pPr>
        <w:pStyle w:val="9"/>
        <w:numPr>
          <w:ilvl w:val="1"/>
          <w:numId w:val="2"/>
        </w:numPr>
        <w:tabs>
          <w:tab w:val="left" w:pos="860"/>
        </w:tabs>
        <w:spacing w:before="266" w:after="0" w:line="240" w:lineRule="auto"/>
        <w:ind w:left="860" w:right="0" w:hanging="499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String </w:t>
      </w:r>
      <w:r>
        <w:rPr>
          <w:rFonts w:ascii="Courier New" w:hAnsi="Courier New"/>
          <w:spacing w:val="-2"/>
          <w:sz w:val="26"/>
        </w:rPr>
        <w:t>getName()</w:t>
      </w:r>
    </w:p>
    <w:p w14:paraId="4DB02A52">
      <w:pPr>
        <w:pStyle w:val="9"/>
        <w:numPr>
          <w:ilvl w:val="1"/>
          <w:numId w:val="2"/>
        </w:numPr>
        <w:tabs>
          <w:tab w:val="left" w:pos="860"/>
        </w:tabs>
        <w:spacing w:before="266" w:after="0" w:line="240" w:lineRule="auto"/>
        <w:ind w:left="860" w:right="0" w:hanging="499"/>
        <w:jc w:val="left"/>
        <w:rPr>
          <w:rFonts w:ascii="Courier New" w:hAnsi="Courier New"/>
          <w:sz w:val="26"/>
        </w:rPr>
      </w:pPr>
    </w:p>
    <w:p w14:paraId="15BCC9F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oops;</w:t>
      </w:r>
    </w:p>
    <w:p w14:paraId="54FB2A4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7198C6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Customer {</w:t>
      </w:r>
    </w:p>
    <w:p w14:paraId="03D1856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customerId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36CB4BE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095571E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Account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account1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supports max 2 accounts without List</w:t>
      </w:r>
    </w:p>
    <w:p w14:paraId="5B55055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Account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account2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2190877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7A31B4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Customer(String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70D9CD0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customerId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050E770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601E0A3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46DB220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3C0B9E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addAccount(Account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account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7DDADC3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account1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1D0D4D1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account1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account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4ED3A8D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account2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2E1C78B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account2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account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0135738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 w14:paraId="278F649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"Customer can have only two accounts."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12396D6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06304B3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77C5B3D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0422A0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getName() {</w:t>
      </w:r>
    </w:p>
    <w:p w14:paraId="2E178A4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63D2B3F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58BC403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3BAA55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getCustomerId() {</w:t>
      </w:r>
    </w:p>
    <w:p w14:paraId="457D6BB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customerId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5C75FEA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0276294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0FFD6F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Account getAccount1() {</w:t>
      </w:r>
    </w:p>
    <w:p w14:paraId="646746F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account1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0B7107F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7407B04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573626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Account getAccount2() {</w:t>
      </w:r>
    </w:p>
    <w:p w14:paraId="022C7A3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account2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41482C6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4F26F96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2A31608D">
      <w:pPr>
        <w:pStyle w:val="9"/>
        <w:numPr>
          <w:numId w:val="0"/>
        </w:numPr>
        <w:tabs>
          <w:tab w:val="left" w:pos="860"/>
        </w:tabs>
        <w:spacing w:before="266" w:after="0" w:line="240" w:lineRule="auto"/>
        <w:ind w:left="361" w:leftChars="0" w:right="0" w:rightChars="0"/>
        <w:jc w:val="left"/>
        <w:rPr>
          <w:rFonts w:ascii="Courier New" w:hAnsi="Courier New"/>
          <w:sz w:val="26"/>
        </w:rPr>
      </w:pPr>
    </w:p>
    <w:p w14:paraId="353B63C1">
      <w:pPr>
        <w:pStyle w:val="6"/>
        <w:spacing w:before="282"/>
        <w:rPr>
          <w:rFonts w:ascii="Courier New"/>
          <w:sz w:val="26"/>
        </w:rPr>
      </w:pPr>
    </w:p>
    <w:p w14:paraId="7A6A2723">
      <w:pPr>
        <w:pStyle w:val="3"/>
        <w:numPr>
          <w:ilvl w:val="0"/>
          <w:numId w:val="2"/>
        </w:numPr>
        <w:tabs>
          <w:tab w:val="left" w:pos="421"/>
        </w:tabs>
        <w:spacing w:before="0" w:after="0" w:line="240" w:lineRule="auto"/>
        <w:ind w:left="421" w:right="0" w:hanging="280"/>
        <w:jc w:val="left"/>
      </w:pPr>
      <w:r>
        <w:rPr>
          <w:rFonts w:ascii="Times New Roman"/>
          <w:position w:val="-7"/>
          <w:sz w:val="28"/>
        </w:rPr>
        <w:drawing>
          <wp:inline distT="0" distB="0" distL="0" distR="0">
            <wp:extent cx="228600" cy="228600"/>
            <wp:effectExtent l="0" t="0" r="0" b="0"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8"/>
        </w:rPr>
        <w:t xml:space="preserve"> </w:t>
      </w:r>
      <w:r>
        <w:t>BankBranch</w:t>
      </w:r>
    </w:p>
    <w:p w14:paraId="18CB4C02">
      <w:pPr>
        <w:pStyle w:val="6"/>
        <w:spacing w:before="296"/>
        <w:ind w:left="141"/>
      </w:pPr>
      <w:r>
        <w:t>Represents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bank</w:t>
      </w:r>
      <w:r>
        <w:rPr>
          <w:spacing w:val="-2"/>
        </w:rPr>
        <w:t xml:space="preserve"> branch.</w:t>
      </w:r>
    </w:p>
    <w:p w14:paraId="31AF93B6">
      <w:pPr>
        <w:pStyle w:val="6"/>
        <w:spacing w:before="54"/>
      </w:pPr>
    </w:p>
    <w:p w14:paraId="21485B07">
      <w:pPr>
        <w:spacing w:before="0"/>
        <w:ind w:left="177" w:right="0" w:firstLine="0"/>
        <w:jc w:val="left"/>
        <w:rPr>
          <w:b/>
          <w:sz w:val="24"/>
        </w:rPr>
      </w:pPr>
      <w:r>
        <w:rPr>
          <w:position w:val="-1"/>
        </w:rPr>
        <w:drawing>
          <wp:inline distT="0" distB="0" distL="0" distR="0">
            <wp:extent cx="144780" cy="143510"/>
            <wp:effectExtent l="0" t="0" r="0" b="0"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256" cy="1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rPr>
          <w:b/>
          <w:sz w:val="24"/>
        </w:rPr>
        <w:t>Data Members:</w:t>
      </w:r>
    </w:p>
    <w:p w14:paraId="06C5F261">
      <w:pPr>
        <w:pStyle w:val="6"/>
        <w:spacing w:before="124"/>
        <w:rPr>
          <w:b/>
        </w:rPr>
      </w:pPr>
    </w:p>
    <w:p w14:paraId="67E31B81">
      <w:pPr>
        <w:spacing w:before="0" w:line="261" w:lineRule="auto"/>
        <w:ind w:left="141" w:right="4827" w:firstLine="0"/>
        <w:jc w:val="left"/>
        <w:rPr>
          <w:rFonts w:ascii="Courier New"/>
          <w:sz w:val="26"/>
        </w:rPr>
      </w:pPr>
      <w:r>
        <w:rPr>
          <w:rFonts w:ascii="Courier New"/>
          <w:sz w:val="26"/>
        </w:rPr>
        <w:t>private String branchId; private</w:t>
      </w:r>
      <w:r>
        <w:rPr>
          <w:rFonts w:ascii="Courier New"/>
          <w:spacing w:val="-17"/>
          <w:sz w:val="26"/>
        </w:rPr>
        <w:t xml:space="preserve"> </w:t>
      </w:r>
      <w:r>
        <w:rPr>
          <w:rFonts w:ascii="Courier New"/>
          <w:sz w:val="26"/>
        </w:rPr>
        <w:t>String</w:t>
      </w:r>
      <w:r>
        <w:rPr>
          <w:rFonts w:ascii="Courier New"/>
          <w:spacing w:val="-17"/>
          <w:sz w:val="26"/>
        </w:rPr>
        <w:t xml:space="preserve"> </w:t>
      </w:r>
      <w:r>
        <w:rPr>
          <w:rFonts w:ascii="Courier New"/>
          <w:sz w:val="26"/>
        </w:rPr>
        <w:t>branchName;</w:t>
      </w:r>
    </w:p>
    <w:p w14:paraId="1A4BE706">
      <w:pPr>
        <w:spacing w:before="0" w:line="292" w:lineRule="exact"/>
        <w:ind w:left="141" w:right="0" w:firstLine="0"/>
        <w:jc w:val="left"/>
        <w:rPr>
          <w:rFonts w:ascii="Courier New"/>
          <w:sz w:val="26"/>
        </w:rPr>
      </w:pPr>
      <w:r>
        <w:rPr>
          <w:rFonts w:ascii="Courier New"/>
          <w:sz w:val="26"/>
        </w:rPr>
        <w:t xml:space="preserve">private List&lt;Customer&gt; </w:t>
      </w:r>
      <w:r>
        <w:rPr>
          <w:rFonts w:ascii="Courier New"/>
          <w:spacing w:val="-2"/>
          <w:sz w:val="26"/>
        </w:rPr>
        <w:t>customers;</w:t>
      </w:r>
    </w:p>
    <w:p w14:paraId="54DF58D1">
      <w:pPr>
        <w:spacing w:before="69"/>
        <w:ind w:left="177" w:right="0" w:firstLine="0"/>
        <w:jc w:val="left"/>
        <w:rPr>
          <w:b/>
          <w:sz w:val="24"/>
        </w:rPr>
      </w:pPr>
      <w:r>
        <w:rPr>
          <w:position w:val="-1"/>
        </w:rPr>
        <w:drawing>
          <wp:inline distT="0" distB="0" distL="0" distR="0">
            <wp:extent cx="144780" cy="143510"/>
            <wp:effectExtent l="0" t="0" r="0" b="0"/>
            <wp:docPr id="20" name="Imag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256" cy="1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rPr>
          <w:b/>
          <w:sz w:val="24"/>
        </w:rPr>
        <w:t>Methods:</w:t>
      </w:r>
    </w:p>
    <w:p w14:paraId="2BFCA5EC">
      <w:pPr>
        <w:pStyle w:val="6"/>
        <w:spacing w:before="124"/>
        <w:rPr>
          <w:b/>
        </w:rPr>
      </w:pPr>
    </w:p>
    <w:p w14:paraId="63370C33">
      <w:pPr>
        <w:pStyle w:val="9"/>
        <w:numPr>
          <w:ilvl w:val="1"/>
          <w:numId w:val="2"/>
        </w:numPr>
        <w:tabs>
          <w:tab w:val="left" w:pos="860"/>
        </w:tabs>
        <w:spacing w:before="0" w:after="0" w:line="240" w:lineRule="auto"/>
        <w:ind w:left="860" w:right="0" w:hanging="499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void addCustomer(Customer </w:t>
      </w:r>
      <w:r>
        <w:rPr>
          <w:rFonts w:ascii="Courier New" w:hAnsi="Courier New"/>
          <w:spacing w:val="-5"/>
          <w:sz w:val="26"/>
        </w:rPr>
        <w:t>c)</w:t>
      </w:r>
    </w:p>
    <w:p w14:paraId="4662B175">
      <w:pPr>
        <w:pStyle w:val="9"/>
        <w:numPr>
          <w:ilvl w:val="1"/>
          <w:numId w:val="2"/>
        </w:numPr>
        <w:tabs>
          <w:tab w:val="left" w:pos="860"/>
        </w:tabs>
        <w:spacing w:before="266" w:after="0" w:line="240" w:lineRule="auto"/>
        <w:ind w:left="860" w:right="0" w:hanging="499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Customer findCustomerById(String </w:t>
      </w:r>
      <w:r>
        <w:rPr>
          <w:rFonts w:ascii="Courier New" w:hAnsi="Courier New"/>
          <w:spacing w:val="-5"/>
          <w:sz w:val="26"/>
        </w:rPr>
        <w:t>id)</w:t>
      </w:r>
    </w:p>
    <w:p w14:paraId="59A9B6A8">
      <w:pPr>
        <w:pStyle w:val="9"/>
        <w:numPr>
          <w:ilvl w:val="1"/>
          <w:numId w:val="2"/>
        </w:numPr>
        <w:tabs>
          <w:tab w:val="left" w:pos="860"/>
        </w:tabs>
        <w:spacing w:before="265" w:after="0" w:line="240" w:lineRule="auto"/>
        <w:ind w:left="860" w:right="0" w:hanging="499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void </w:t>
      </w:r>
      <w:r>
        <w:rPr>
          <w:rFonts w:ascii="Courier New" w:hAnsi="Courier New"/>
          <w:spacing w:val="-2"/>
          <w:sz w:val="26"/>
        </w:rPr>
        <w:t>listAllCustomers()</w:t>
      </w:r>
    </w:p>
    <w:p w14:paraId="060C8E61">
      <w:pPr>
        <w:pStyle w:val="9"/>
        <w:numPr>
          <w:numId w:val="0"/>
        </w:numPr>
        <w:tabs>
          <w:tab w:val="left" w:pos="860"/>
        </w:tabs>
        <w:spacing w:before="265" w:after="0" w:line="240" w:lineRule="auto"/>
        <w:ind w:left="361" w:leftChars="0" w:right="0" w:rightChars="0"/>
        <w:jc w:val="left"/>
        <w:rPr>
          <w:rFonts w:ascii="Courier New" w:hAnsi="Courier New"/>
          <w:spacing w:val="-2"/>
          <w:sz w:val="26"/>
        </w:rPr>
      </w:pPr>
    </w:p>
    <w:p w14:paraId="3A1C82A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</w:pPr>
    </w:p>
    <w:p w14:paraId="47319D7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oops;</w:t>
      </w:r>
    </w:p>
    <w:p w14:paraId="20D5455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DD4211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BankBranch {</w:t>
      </w:r>
    </w:p>
    <w:p w14:paraId="3237A8C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Customer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customer1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max 2 customers for simplicity</w:t>
      </w:r>
    </w:p>
    <w:p w14:paraId="60F9FD6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Customer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customer2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24022E3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304058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BankBranch(String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4EEBA37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0"/>
          <w:szCs w:val="20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Auto-generated constructor stub</w:t>
      </w:r>
    </w:p>
    <w:p w14:paraId="629005B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4B31190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C35A5D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addCustomer(Customer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customer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455FD9B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customer1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3DDC38D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customer1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customer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48F11B2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customer2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3EBDBAC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customer2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customer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2FEEF05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 w14:paraId="5436043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"Branch full. Can't add more customers."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5464629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4163257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2F510EE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5A1FD746">
      <w:pPr>
        <w:pStyle w:val="6"/>
        <w:spacing w:before="187"/>
        <w:rPr>
          <w:rFonts w:hint="default" w:ascii="Courier New"/>
          <w:sz w:val="36"/>
          <w:lang w:val="en-IN"/>
        </w:rPr>
      </w:pPr>
    </w:p>
    <w:p w14:paraId="7D6D018A">
      <w:pPr>
        <w:pStyle w:val="2"/>
      </w:pPr>
      <w:r>
        <w:rPr>
          <w:b w:val="0"/>
          <w:position w:val="-7"/>
        </w:rPr>
        <w:drawing>
          <wp:inline distT="0" distB="0" distL="0" distR="0">
            <wp:extent cx="266700" cy="266700"/>
            <wp:effectExtent l="0" t="0" r="0" b="0"/>
            <wp:docPr id="21" name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80"/>
          <w:sz w:val="20"/>
        </w:rPr>
        <w:t xml:space="preserve"> </w:t>
      </w:r>
      <w:r>
        <w:t>Sample Use Case</w:t>
      </w:r>
    </w:p>
    <w:p w14:paraId="6732DE9E">
      <w:pPr>
        <w:pStyle w:val="6"/>
        <w:spacing w:before="56"/>
        <w:rPr>
          <w:b/>
          <w:sz w:val="28"/>
        </w:rPr>
      </w:pPr>
    </w:p>
    <w:p w14:paraId="32C34F91">
      <w:pPr>
        <w:spacing w:before="0"/>
        <w:ind w:left="141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Step-by-step:</w:t>
      </w:r>
    </w:p>
    <w:p w14:paraId="1D49CC3A">
      <w:pPr>
        <w:spacing w:after="0"/>
        <w:jc w:val="left"/>
        <w:rPr>
          <w:b/>
          <w:sz w:val="28"/>
        </w:rPr>
        <w:sectPr>
          <w:pgSz w:w="11910" w:h="16840"/>
          <w:pgMar w:top="1100" w:right="1133" w:bottom="280" w:left="992" w:header="720" w:footer="720" w:gutter="0"/>
          <w:cols w:space="720" w:num="1"/>
        </w:sectPr>
      </w:pPr>
    </w:p>
    <w:p w14:paraId="7A8CFBD7">
      <w:pPr>
        <w:pStyle w:val="9"/>
        <w:numPr>
          <w:ilvl w:val="0"/>
          <w:numId w:val="3"/>
        </w:numPr>
        <w:tabs>
          <w:tab w:val="left" w:pos="903"/>
        </w:tabs>
        <w:spacing w:before="48" w:after="0" w:line="259" w:lineRule="auto"/>
        <w:ind w:left="903" w:right="2134" w:hanging="542"/>
        <w:jc w:val="left"/>
        <w:rPr>
          <w:rFonts w:ascii="Courier New"/>
          <w:sz w:val="26"/>
        </w:rPr>
      </w:pPr>
      <w:r>
        <w:rPr>
          <w:sz w:val="24"/>
        </w:rPr>
        <w:t>Bank</w:t>
      </w:r>
      <w:r>
        <w:rPr>
          <w:spacing w:val="-3"/>
          <w:sz w:val="24"/>
        </w:rPr>
        <w:t xml:space="preserve"> </w:t>
      </w:r>
      <w:r>
        <w:rPr>
          <w:sz w:val="24"/>
        </w:rPr>
        <w:t>Manager</w:t>
      </w:r>
      <w:r>
        <w:rPr>
          <w:spacing w:val="-3"/>
          <w:sz w:val="24"/>
        </w:rPr>
        <w:t xml:space="preserve"> </w:t>
      </w:r>
      <w:r>
        <w:rPr>
          <w:sz w:val="24"/>
        </w:rPr>
        <w:t>creates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branch:</w:t>
      </w:r>
      <w:r>
        <w:rPr>
          <w:spacing w:val="-4"/>
          <w:sz w:val="24"/>
        </w:rPr>
        <w:t xml:space="preserve"> </w:t>
      </w:r>
      <w:r>
        <w:rPr>
          <w:rFonts w:ascii="Courier New"/>
          <w:sz w:val="26"/>
        </w:rPr>
        <w:t>BankBranch</w:t>
      </w:r>
      <w:r>
        <w:rPr>
          <w:rFonts w:ascii="Courier New"/>
          <w:spacing w:val="-7"/>
          <w:sz w:val="26"/>
        </w:rPr>
        <w:t xml:space="preserve"> </w:t>
      </w:r>
      <w:r>
        <w:rPr>
          <w:rFonts w:ascii="Courier New"/>
          <w:sz w:val="26"/>
        </w:rPr>
        <w:t>branch</w:t>
      </w:r>
      <w:r>
        <w:rPr>
          <w:rFonts w:ascii="Courier New"/>
          <w:spacing w:val="-7"/>
          <w:sz w:val="26"/>
        </w:rPr>
        <w:t xml:space="preserve"> </w:t>
      </w:r>
      <w:r>
        <w:rPr>
          <w:rFonts w:ascii="Courier New"/>
          <w:sz w:val="26"/>
        </w:rPr>
        <w:t>=</w:t>
      </w:r>
      <w:r>
        <w:rPr>
          <w:rFonts w:ascii="Courier New"/>
          <w:spacing w:val="-7"/>
          <w:sz w:val="26"/>
        </w:rPr>
        <w:t xml:space="preserve"> </w:t>
      </w:r>
      <w:r>
        <w:rPr>
          <w:rFonts w:ascii="Courier New"/>
          <w:sz w:val="26"/>
        </w:rPr>
        <w:t>new BankBranch("B001", "Main Branch");</w:t>
      </w:r>
    </w:p>
    <w:p w14:paraId="71D1DB83">
      <w:pPr>
        <w:pStyle w:val="9"/>
        <w:numPr>
          <w:ilvl w:val="0"/>
          <w:numId w:val="3"/>
        </w:numPr>
        <w:tabs>
          <w:tab w:val="left" w:pos="903"/>
        </w:tabs>
        <w:spacing w:before="236" w:after="0" w:line="259" w:lineRule="auto"/>
        <w:ind w:left="903" w:right="331" w:hanging="542"/>
        <w:jc w:val="left"/>
        <w:rPr>
          <w:rFonts w:ascii="Courier New"/>
          <w:sz w:val="26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added:</w:t>
      </w:r>
      <w:r>
        <w:rPr>
          <w:spacing w:val="-3"/>
          <w:sz w:val="24"/>
        </w:rPr>
        <w:t xml:space="preserve"> </w:t>
      </w:r>
      <w:r>
        <w:rPr>
          <w:rFonts w:ascii="Courier New"/>
          <w:sz w:val="26"/>
        </w:rPr>
        <w:t>Customer</w:t>
      </w:r>
      <w:r>
        <w:rPr>
          <w:rFonts w:ascii="Courier New"/>
          <w:spacing w:val="-6"/>
          <w:sz w:val="26"/>
        </w:rPr>
        <w:t xml:space="preserve"> </w:t>
      </w:r>
      <w:r>
        <w:rPr>
          <w:rFonts w:ascii="Courier New"/>
          <w:sz w:val="26"/>
        </w:rPr>
        <w:t>c1</w:t>
      </w:r>
      <w:r>
        <w:rPr>
          <w:rFonts w:ascii="Courier New"/>
          <w:spacing w:val="-6"/>
          <w:sz w:val="26"/>
        </w:rPr>
        <w:t xml:space="preserve"> </w:t>
      </w:r>
      <w:r>
        <w:rPr>
          <w:rFonts w:ascii="Courier New"/>
          <w:sz w:val="26"/>
        </w:rPr>
        <w:t>=</w:t>
      </w:r>
      <w:r>
        <w:rPr>
          <w:rFonts w:ascii="Courier New"/>
          <w:spacing w:val="-6"/>
          <w:sz w:val="26"/>
        </w:rPr>
        <w:t xml:space="preserve"> </w:t>
      </w:r>
      <w:r>
        <w:rPr>
          <w:rFonts w:ascii="Courier New"/>
          <w:sz w:val="26"/>
        </w:rPr>
        <w:t>new</w:t>
      </w:r>
      <w:r>
        <w:rPr>
          <w:rFonts w:ascii="Courier New"/>
          <w:spacing w:val="-6"/>
          <w:sz w:val="26"/>
        </w:rPr>
        <w:t xml:space="preserve"> </w:t>
      </w:r>
      <w:r>
        <w:rPr>
          <w:rFonts w:ascii="Courier New"/>
          <w:sz w:val="26"/>
        </w:rPr>
        <w:t xml:space="preserve">Customer("C001", </w:t>
      </w:r>
      <w:r>
        <w:rPr>
          <w:rFonts w:ascii="Courier New"/>
          <w:spacing w:val="-2"/>
          <w:sz w:val="26"/>
        </w:rPr>
        <w:t>"Alice");</w:t>
      </w:r>
    </w:p>
    <w:p w14:paraId="60AF4B83">
      <w:pPr>
        <w:pStyle w:val="9"/>
        <w:numPr>
          <w:ilvl w:val="0"/>
          <w:numId w:val="3"/>
        </w:numPr>
        <w:tabs>
          <w:tab w:val="left" w:pos="861"/>
        </w:tabs>
        <w:spacing w:before="200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opens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Savings</w:t>
      </w:r>
      <w:r>
        <w:rPr>
          <w:spacing w:val="-15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Account.</w:t>
      </w:r>
    </w:p>
    <w:p w14:paraId="42D82444">
      <w:pPr>
        <w:pStyle w:val="9"/>
        <w:numPr>
          <w:ilvl w:val="0"/>
          <w:numId w:val="3"/>
        </w:numPr>
        <w:tabs>
          <w:tab w:val="left" w:pos="861"/>
        </w:tabs>
        <w:spacing w:before="244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Deposits</w:t>
      </w:r>
      <w:r>
        <w:rPr>
          <w:spacing w:val="-6"/>
          <w:sz w:val="24"/>
        </w:rPr>
        <w:t xml:space="preserve"> </w:t>
      </w:r>
      <w:r>
        <w:rPr>
          <w:sz w:val="24"/>
        </w:rPr>
        <w:t>money,</w:t>
      </w:r>
      <w:r>
        <w:rPr>
          <w:spacing w:val="-3"/>
          <w:sz w:val="24"/>
        </w:rPr>
        <w:t xml:space="preserve"> </w:t>
      </w:r>
      <w:r>
        <w:rPr>
          <w:sz w:val="24"/>
        </w:rPr>
        <w:t>withdraws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account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overdraft.</w:t>
      </w:r>
    </w:p>
    <w:p w14:paraId="344ADA25">
      <w:pPr>
        <w:pStyle w:val="9"/>
        <w:numPr>
          <w:ilvl w:val="0"/>
          <w:numId w:val="3"/>
        </w:numPr>
        <w:tabs>
          <w:tab w:val="left" w:pos="861"/>
        </w:tabs>
        <w:spacing w:before="244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Transfers</w:t>
      </w:r>
      <w:r>
        <w:rPr>
          <w:spacing w:val="-6"/>
          <w:sz w:val="24"/>
        </w:rPr>
        <w:t xml:space="preserve"> </w:t>
      </w:r>
      <w:r>
        <w:rPr>
          <w:sz w:val="24"/>
        </w:rPr>
        <w:t>funds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savings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account.</w:t>
      </w:r>
    </w:p>
    <w:p w14:paraId="1203151F">
      <w:pPr>
        <w:pStyle w:val="9"/>
        <w:numPr>
          <w:ilvl w:val="0"/>
          <w:numId w:val="3"/>
        </w:numPr>
        <w:tabs>
          <w:tab w:val="left" w:pos="861"/>
        </w:tabs>
        <w:spacing w:before="244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</w:t>
      </w:r>
      <w:r>
        <w:rPr>
          <w:spacing w:val="-2"/>
          <w:sz w:val="24"/>
        </w:rPr>
        <w:t xml:space="preserve"> </w:t>
      </w:r>
      <w:r>
        <w:rPr>
          <w:sz w:val="24"/>
        </w:rPr>
        <w:t>logged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history.</w:t>
      </w:r>
    </w:p>
    <w:p w14:paraId="1E39A7A8">
      <w:pPr>
        <w:pStyle w:val="6"/>
        <w:spacing w:before="203"/>
        <w:rPr>
          <w:sz w:val="36"/>
        </w:rPr>
      </w:pPr>
    </w:p>
    <w:p w14:paraId="0D767FDC">
      <w:pPr>
        <w:pStyle w:val="2"/>
      </w:pPr>
      <w:r>
        <w:rPr>
          <w:b w:val="0"/>
          <w:position w:val="-7"/>
        </w:rPr>
        <w:drawing>
          <wp:inline distT="0" distB="0" distL="0" distR="0">
            <wp:extent cx="266700" cy="266700"/>
            <wp:effectExtent l="0" t="0" r="0" b="0"/>
            <wp:docPr id="22" name="Imag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40"/>
          <w:sz w:val="20"/>
        </w:rPr>
        <w:t xml:space="preserve"> </w:t>
      </w:r>
      <w:r>
        <w:t>Sample Output:</w:t>
      </w:r>
    </w:p>
    <w:p w14:paraId="5D599438">
      <w:pPr>
        <w:pStyle w:val="6"/>
        <w:spacing w:before="140"/>
        <w:rPr>
          <w:b/>
        </w:rPr>
      </w:pPr>
    </w:p>
    <w:p w14:paraId="4ADEBDCD">
      <w:pPr>
        <w:pStyle w:val="6"/>
        <w:spacing w:line="319" w:lineRule="auto"/>
        <w:ind w:left="141" w:right="4464"/>
      </w:pPr>
      <w:r>
        <w:rPr>
          <w:position w:val="-5"/>
        </w:rPr>
        <w:drawing>
          <wp:inline distT="0" distB="0" distL="0" distR="0">
            <wp:extent cx="190500" cy="190500"/>
            <wp:effectExtent l="0" t="0" r="0" b="0"/>
            <wp:docPr id="23" name="Imag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  <w:sz w:val="20"/>
        </w:rPr>
        <w:t xml:space="preserve"> </w:t>
      </w:r>
      <w:r>
        <w:t>Branch</w:t>
      </w:r>
      <w:r>
        <w:rPr>
          <w:spacing w:val="-5"/>
        </w:rPr>
        <w:t xml:space="preserve"> </w:t>
      </w:r>
      <w:r>
        <w:t>Created: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Branch</w:t>
      </w:r>
      <w:r>
        <w:rPr>
          <w:spacing w:val="-5"/>
        </w:rPr>
        <w:t xml:space="preserve"> </w:t>
      </w:r>
      <w:r>
        <w:t>[Branch</w:t>
      </w:r>
      <w:r>
        <w:rPr>
          <w:spacing w:val="-5"/>
        </w:rPr>
        <w:t xml:space="preserve"> </w:t>
      </w:r>
      <w:r>
        <w:t>ID:</w:t>
      </w:r>
      <w:r>
        <w:rPr>
          <w:spacing w:val="-5"/>
        </w:rPr>
        <w:t xml:space="preserve"> </w:t>
      </w:r>
      <w:r>
        <w:t xml:space="preserve">B001] </w:t>
      </w:r>
      <w:r>
        <w:rPr>
          <w:position w:val="-5"/>
        </w:rPr>
        <w:drawing>
          <wp:inline distT="0" distB="0" distL="0" distR="0">
            <wp:extent cx="190500" cy="190500"/>
            <wp:effectExtent l="0" t="0" r="0" b="0"/>
            <wp:docPr id="24" name="Imag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r>
        <w:t xml:space="preserve">Customer Created: Alice [Customer ID: C001] </w:t>
      </w:r>
      <w:r>
        <w:rPr>
          <w:position w:val="-5"/>
        </w:rPr>
        <w:drawing>
          <wp:inline distT="0" distB="0" distL="0" distR="0">
            <wp:extent cx="190500" cy="190500"/>
            <wp:effectExtent l="0" t="0" r="0" b="0"/>
            <wp:docPr id="25" name="Imag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Customer added to branch.</w:t>
      </w:r>
    </w:p>
    <w:p w14:paraId="4AFC167A">
      <w:pPr>
        <w:pStyle w:val="6"/>
        <w:spacing w:before="7"/>
      </w:pPr>
    </w:p>
    <w:p w14:paraId="655ACAC4">
      <w:pPr>
        <w:pStyle w:val="6"/>
        <w:ind w:left="141"/>
      </w:pPr>
      <w:r>
        <w:rPr>
          <w:position w:val="-5"/>
        </w:rPr>
        <w:drawing>
          <wp:inline distT="0" distB="0" distL="0" distR="0">
            <wp:extent cx="190500" cy="190500"/>
            <wp:effectExtent l="0" t="0" r="0" b="0"/>
            <wp:docPr id="26" name="Imag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4"/>
          <w:sz w:val="20"/>
        </w:rPr>
        <w:t xml:space="preserve"> </w:t>
      </w:r>
      <w:r>
        <w:t>Savings</w:t>
      </w:r>
      <w:r>
        <w:rPr>
          <w:spacing w:val="-12"/>
        </w:rPr>
        <w:t xml:space="preserve"> </w:t>
      </w:r>
      <w:r>
        <w:t xml:space="preserve">Account [S001] opened with initial balance: </w:t>
      </w:r>
      <w:r>
        <w:rPr>
          <w:rFonts w:ascii="Microsoft Sans Serif" w:hAnsi="Microsoft Sans Serif"/>
        </w:rPr>
        <w:t>₹</w:t>
      </w:r>
      <w:r>
        <w:t>5000.0</w:t>
      </w:r>
    </w:p>
    <w:p w14:paraId="61186016">
      <w:pPr>
        <w:pStyle w:val="6"/>
        <w:spacing w:before="100"/>
        <w:ind w:left="141"/>
      </w:pPr>
      <w:r>
        <w:rPr>
          <w:position w:val="-5"/>
        </w:rPr>
        <w:drawing>
          <wp:inline distT="0" distB="0" distL="0" distR="0">
            <wp:extent cx="190500" cy="190500"/>
            <wp:effectExtent l="0" t="0" r="0" b="0"/>
            <wp:docPr id="27" name="Imag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3"/>
          <w:sz w:val="20"/>
        </w:rPr>
        <w:t xml:space="preserve"> </w:t>
      </w:r>
      <w:r>
        <w:t>Current</w:t>
      </w:r>
      <w:r>
        <w:rPr>
          <w:spacing w:val="-13"/>
        </w:rPr>
        <w:t xml:space="preserve"> </w:t>
      </w:r>
      <w:r>
        <w:t xml:space="preserve">Account [C001] opened with initial balance: </w:t>
      </w:r>
      <w:r>
        <w:rPr>
          <w:rFonts w:ascii="Microsoft Sans Serif" w:hAnsi="Microsoft Sans Serif"/>
        </w:rPr>
        <w:t>₹</w:t>
      </w:r>
      <w:r>
        <w:t xml:space="preserve">2000.0 and overdraft limit </w:t>
      </w:r>
      <w:r>
        <w:rPr>
          <w:rFonts w:ascii="Microsoft Sans Serif" w:hAnsi="Microsoft Sans Serif"/>
        </w:rPr>
        <w:t>₹</w:t>
      </w:r>
      <w:r>
        <w:t>1000.0</w:t>
      </w:r>
    </w:p>
    <w:p w14:paraId="4EE0228C">
      <w:pPr>
        <w:pStyle w:val="6"/>
        <w:spacing w:before="104"/>
      </w:pPr>
    </w:p>
    <w:p w14:paraId="5CE71645">
      <w:pPr>
        <w:pStyle w:val="6"/>
        <w:spacing w:line="328" w:lineRule="auto"/>
        <w:ind w:left="188" w:right="4671" w:hanging="47"/>
      </w:pPr>
      <w:r>
        <w:rPr>
          <w:position w:val="-5"/>
        </w:rPr>
        <w:drawing>
          <wp:inline distT="0" distB="0" distL="0" distR="0">
            <wp:extent cx="190500" cy="190500"/>
            <wp:effectExtent l="0" t="0" r="0" b="0"/>
            <wp:docPr id="28" name="Imag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sz w:val="20"/>
        </w:rPr>
        <w:t xml:space="preserve"> </w:t>
      </w:r>
      <w:r>
        <w:t>Deposited</w:t>
      </w:r>
      <w:r>
        <w:rPr>
          <w:spacing w:val="-5"/>
        </w:rPr>
        <w:t xml:space="preserve"> </w:t>
      </w:r>
      <w:r>
        <w:rPr>
          <w:rFonts w:ascii="Microsoft Sans Serif" w:hAnsi="Microsoft Sans Serif"/>
        </w:rPr>
        <w:t>₹</w:t>
      </w:r>
      <w:r>
        <w:t>2000.0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Savings</w:t>
      </w:r>
      <w:r>
        <w:rPr>
          <w:spacing w:val="-15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 xml:space="preserve">[S001] </w:t>
      </w:r>
      <w:r>
        <w:rPr>
          <w:position w:val="-4"/>
        </w:rPr>
        <w:drawing>
          <wp:inline distT="0" distB="0" distL="0" distR="0">
            <wp:extent cx="132080" cy="175895"/>
            <wp:effectExtent l="0" t="0" r="0" b="0"/>
            <wp:docPr id="29" name="Imag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59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r>
        <w:t xml:space="preserve">Current Balance: </w:t>
      </w:r>
      <w:r>
        <w:rPr>
          <w:rFonts w:ascii="Microsoft Sans Serif" w:hAnsi="Microsoft Sans Serif"/>
        </w:rPr>
        <w:t>₹</w:t>
      </w:r>
      <w:r>
        <w:t>7000.0</w:t>
      </w:r>
    </w:p>
    <w:p w14:paraId="14C583F0">
      <w:pPr>
        <w:pStyle w:val="6"/>
        <w:spacing w:before="10"/>
      </w:pPr>
    </w:p>
    <w:p w14:paraId="686D8342">
      <w:pPr>
        <w:pStyle w:val="6"/>
        <w:spacing w:line="328" w:lineRule="auto"/>
        <w:ind w:left="188" w:right="4414" w:hanging="47"/>
      </w:pPr>
      <w:r>
        <w:rPr>
          <w:position w:val="-5"/>
        </w:rPr>
        <w:drawing>
          <wp:inline distT="0" distB="0" distL="0" distR="0">
            <wp:extent cx="190500" cy="190500"/>
            <wp:effectExtent l="0" t="0" r="0" b="0"/>
            <wp:docPr id="30" name="Imag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sz w:val="20"/>
        </w:rPr>
        <w:t xml:space="preserve"> </w:t>
      </w:r>
      <w:r>
        <w:t>Withdrawn</w:t>
      </w:r>
      <w:r>
        <w:rPr>
          <w:spacing w:val="-7"/>
        </w:rPr>
        <w:t xml:space="preserve"> </w:t>
      </w:r>
      <w:r>
        <w:rPr>
          <w:rFonts w:ascii="Microsoft Sans Serif" w:hAnsi="Microsoft Sans Serif"/>
        </w:rPr>
        <w:t>₹</w:t>
      </w:r>
      <w:r>
        <w:t>2500.0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Current</w:t>
      </w:r>
      <w:r>
        <w:rPr>
          <w:spacing w:val="-15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 xml:space="preserve">[C001] </w:t>
      </w:r>
      <w:r>
        <w:rPr>
          <w:position w:val="-4"/>
        </w:rPr>
        <w:drawing>
          <wp:inline distT="0" distB="0" distL="0" distR="0">
            <wp:extent cx="132080" cy="175895"/>
            <wp:effectExtent l="0" t="0" r="0" b="0"/>
            <wp:docPr id="31" name="Imag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59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r>
        <w:t>Current Balance: -</w:t>
      </w:r>
      <w:r>
        <w:rPr>
          <w:rFonts w:ascii="Microsoft Sans Serif" w:hAnsi="Microsoft Sans Serif"/>
        </w:rPr>
        <w:t>₹</w:t>
      </w:r>
      <w:r>
        <w:t>500.0 (Using Overdraft)</w:t>
      </w:r>
    </w:p>
    <w:p w14:paraId="1224D5E4">
      <w:pPr>
        <w:pStyle w:val="6"/>
        <w:spacing w:before="10"/>
      </w:pPr>
    </w:p>
    <w:p w14:paraId="0EC5B522">
      <w:pPr>
        <w:pStyle w:val="6"/>
        <w:spacing w:line="328" w:lineRule="auto"/>
        <w:ind w:left="188" w:right="1589" w:hanging="47"/>
      </w:pPr>
      <w:r>
        <w:rPr>
          <w:position w:val="-5"/>
        </w:rPr>
        <w:drawing>
          <wp:inline distT="0" distB="0" distL="0" distR="0">
            <wp:extent cx="190500" cy="190500"/>
            <wp:effectExtent l="0" t="0" r="0" b="0"/>
            <wp:docPr id="32" name="Imag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sz w:val="20"/>
        </w:rPr>
        <w:t xml:space="preserve"> </w:t>
      </w:r>
      <w:r>
        <w:t>Transferred</w:t>
      </w:r>
      <w:r>
        <w:rPr>
          <w:spacing w:val="-5"/>
        </w:rPr>
        <w:t xml:space="preserve"> </w:t>
      </w:r>
      <w:r>
        <w:rPr>
          <w:rFonts w:ascii="Microsoft Sans Serif" w:hAnsi="Microsoft Sans Serif"/>
        </w:rPr>
        <w:t>₹</w:t>
      </w:r>
      <w:r>
        <w:t>1000.0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Savings</w:t>
      </w:r>
      <w:r>
        <w:rPr>
          <w:spacing w:val="-15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[S001]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Current</w:t>
      </w:r>
      <w:r>
        <w:rPr>
          <w:spacing w:val="-15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 xml:space="preserve">[C001] </w:t>
      </w:r>
      <w:r>
        <w:rPr>
          <w:position w:val="-4"/>
        </w:rPr>
        <w:drawing>
          <wp:inline distT="0" distB="0" distL="0" distR="0">
            <wp:extent cx="132080" cy="175895"/>
            <wp:effectExtent l="0" t="0" r="0" b="0"/>
            <wp:docPr id="33" name="Imag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59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r>
        <w:t xml:space="preserve">Savings Balance: </w:t>
      </w:r>
      <w:r>
        <w:rPr>
          <w:rFonts w:ascii="Microsoft Sans Serif" w:hAnsi="Microsoft Sans Serif"/>
        </w:rPr>
        <w:t>₹</w:t>
      </w:r>
      <w:r>
        <w:t>6000.0</w:t>
      </w:r>
    </w:p>
    <w:p w14:paraId="2B6EFF8F">
      <w:pPr>
        <w:pStyle w:val="6"/>
        <w:spacing w:before="17"/>
        <w:ind w:left="188"/>
      </w:pPr>
      <w:r>
        <w:rPr>
          <w:position w:val="-4"/>
        </w:rPr>
        <w:drawing>
          <wp:inline distT="0" distB="0" distL="0" distR="0">
            <wp:extent cx="132080" cy="175895"/>
            <wp:effectExtent l="0" t="0" r="0" b="0"/>
            <wp:docPr id="34" name="Imag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59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 xml:space="preserve">Current Balance: </w:t>
      </w:r>
      <w:r>
        <w:rPr>
          <w:rFonts w:ascii="Microsoft Sans Serif" w:hAnsi="Microsoft Sans Serif"/>
        </w:rPr>
        <w:t>₹</w:t>
      </w:r>
      <w:r>
        <w:t>500.0</w:t>
      </w:r>
    </w:p>
    <w:p w14:paraId="78FD1D83">
      <w:pPr>
        <w:pStyle w:val="6"/>
        <w:spacing w:before="112"/>
      </w:pPr>
    </w:p>
    <w:p w14:paraId="1FFF33D6">
      <w:pPr>
        <w:pStyle w:val="6"/>
        <w:spacing w:line="264" w:lineRule="auto"/>
        <w:ind w:left="141" w:right="6469"/>
      </w:pPr>
      <w:r>
        <w:rPr>
          <w:position w:val="-5"/>
        </w:rPr>
        <w:drawing>
          <wp:inline distT="0" distB="0" distL="0" distR="0">
            <wp:extent cx="190500" cy="190500"/>
            <wp:effectExtent l="0" t="0" r="0" b="0"/>
            <wp:docPr id="35" name="Imag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>Transaction</w:t>
      </w:r>
      <w:r>
        <w:rPr>
          <w:spacing w:val="-15"/>
        </w:rPr>
        <w:t xml:space="preserve"> </w:t>
      </w:r>
      <w:r>
        <w:t>History: Account: S001</w:t>
      </w:r>
    </w:p>
    <w:p w14:paraId="11946DD5">
      <w:pPr>
        <w:pStyle w:val="9"/>
        <w:numPr>
          <w:ilvl w:val="0"/>
          <w:numId w:val="4"/>
        </w:numPr>
        <w:tabs>
          <w:tab w:val="left" w:pos="340"/>
        </w:tabs>
        <w:spacing w:before="14" w:after="0" w:line="240" w:lineRule="auto"/>
        <w:ind w:left="340" w:right="0" w:hanging="139"/>
        <w:jc w:val="left"/>
        <w:rPr>
          <w:sz w:val="24"/>
        </w:rPr>
      </w:pPr>
      <w:r>
        <w:rPr>
          <w:sz w:val="24"/>
        </w:rPr>
        <w:t>Deposited:</w:t>
      </w:r>
      <w:r>
        <w:rPr>
          <w:spacing w:val="-4"/>
          <w:sz w:val="24"/>
        </w:rPr>
        <w:t xml:space="preserve"> </w:t>
      </w:r>
      <w:r>
        <w:rPr>
          <w:rFonts w:ascii="Microsoft Sans Serif" w:hAnsi="Microsoft Sans Serif"/>
          <w:spacing w:val="-2"/>
          <w:sz w:val="24"/>
        </w:rPr>
        <w:t>₹</w:t>
      </w:r>
      <w:r>
        <w:rPr>
          <w:spacing w:val="-2"/>
          <w:sz w:val="24"/>
        </w:rPr>
        <w:t>2000.0</w:t>
      </w:r>
    </w:p>
    <w:p w14:paraId="5955E206">
      <w:pPr>
        <w:pStyle w:val="9"/>
        <w:numPr>
          <w:ilvl w:val="0"/>
          <w:numId w:val="4"/>
        </w:numPr>
        <w:tabs>
          <w:tab w:val="left" w:pos="335"/>
        </w:tabs>
        <w:spacing w:before="64" w:after="0" w:line="240" w:lineRule="auto"/>
        <w:ind w:left="335" w:right="0" w:hanging="134"/>
        <w:jc w:val="left"/>
        <w:rPr>
          <w:sz w:val="24"/>
        </w:rPr>
      </w:pPr>
      <w:r>
        <w:rPr>
          <w:sz w:val="24"/>
        </w:rPr>
        <w:t>Transferred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Account</w:t>
      </w:r>
      <w:r>
        <w:rPr>
          <w:spacing w:val="-4"/>
          <w:sz w:val="24"/>
        </w:rPr>
        <w:t xml:space="preserve"> </w:t>
      </w:r>
      <w:r>
        <w:rPr>
          <w:sz w:val="24"/>
        </w:rPr>
        <w:t>C001:</w:t>
      </w:r>
      <w:r>
        <w:rPr>
          <w:spacing w:val="-4"/>
          <w:sz w:val="24"/>
        </w:rPr>
        <w:t xml:space="preserve"> </w:t>
      </w:r>
      <w:r>
        <w:rPr>
          <w:rFonts w:ascii="Microsoft Sans Serif" w:hAnsi="Microsoft Sans Serif"/>
          <w:spacing w:val="-2"/>
          <w:sz w:val="24"/>
        </w:rPr>
        <w:t>₹</w:t>
      </w:r>
      <w:r>
        <w:rPr>
          <w:spacing w:val="-2"/>
          <w:sz w:val="24"/>
        </w:rPr>
        <w:t>1000.0</w:t>
      </w:r>
    </w:p>
    <w:p w14:paraId="36B3A3C4">
      <w:pPr>
        <w:pStyle w:val="6"/>
        <w:spacing w:before="30"/>
      </w:pPr>
    </w:p>
    <w:p w14:paraId="63C098D9">
      <w:pPr>
        <w:pStyle w:val="6"/>
        <w:ind w:left="141"/>
      </w:pPr>
      <w:r>
        <w:t>Account:</w:t>
      </w:r>
      <w:r>
        <w:rPr>
          <w:spacing w:val="-2"/>
        </w:rPr>
        <w:t xml:space="preserve"> </w:t>
      </w:r>
      <w:r>
        <w:rPr>
          <w:spacing w:val="-4"/>
        </w:rPr>
        <w:t>C001</w:t>
      </w:r>
    </w:p>
    <w:p w14:paraId="4F6ACB93">
      <w:pPr>
        <w:pStyle w:val="9"/>
        <w:numPr>
          <w:ilvl w:val="0"/>
          <w:numId w:val="4"/>
        </w:numPr>
        <w:tabs>
          <w:tab w:val="left" w:pos="335"/>
        </w:tabs>
        <w:spacing w:before="42" w:after="0" w:line="240" w:lineRule="auto"/>
        <w:ind w:left="335" w:right="0" w:hanging="134"/>
        <w:jc w:val="left"/>
        <w:rPr>
          <w:sz w:val="24"/>
        </w:rPr>
      </w:pPr>
      <w:r>
        <w:rPr>
          <w:sz w:val="24"/>
        </w:rPr>
        <w:t>Withdrawn:</w:t>
      </w:r>
      <w:r>
        <w:rPr>
          <w:spacing w:val="-12"/>
          <w:sz w:val="24"/>
        </w:rPr>
        <w:t xml:space="preserve"> </w:t>
      </w:r>
      <w:r>
        <w:rPr>
          <w:rFonts w:ascii="Microsoft Sans Serif" w:hAnsi="Microsoft Sans Serif"/>
          <w:spacing w:val="-2"/>
          <w:sz w:val="24"/>
        </w:rPr>
        <w:t>₹</w:t>
      </w:r>
      <w:r>
        <w:rPr>
          <w:spacing w:val="-2"/>
          <w:sz w:val="24"/>
        </w:rPr>
        <w:t>2500.0</w:t>
      </w:r>
    </w:p>
    <w:p w14:paraId="298E814E">
      <w:pPr>
        <w:pStyle w:val="9"/>
        <w:numPr>
          <w:ilvl w:val="0"/>
          <w:numId w:val="4"/>
        </w:numPr>
        <w:tabs>
          <w:tab w:val="left" w:pos="340"/>
        </w:tabs>
        <w:spacing w:before="64" w:after="0" w:line="240" w:lineRule="auto"/>
        <w:ind w:left="340" w:right="0" w:hanging="139"/>
        <w:jc w:val="left"/>
        <w:rPr>
          <w:sz w:val="24"/>
        </w:rPr>
      </w:pPr>
      <w:r>
        <w:rPr>
          <w:sz w:val="24"/>
        </w:rPr>
        <w:t>Received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5"/>
          <w:sz w:val="24"/>
        </w:rPr>
        <w:t xml:space="preserve"> </w:t>
      </w: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>S001:</w:t>
      </w:r>
      <w:r>
        <w:rPr>
          <w:spacing w:val="-2"/>
          <w:sz w:val="24"/>
        </w:rPr>
        <w:t xml:space="preserve"> </w:t>
      </w:r>
      <w:r>
        <w:rPr>
          <w:rFonts w:ascii="Microsoft Sans Serif" w:hAnsi="Microsoft Sans Serif"/>
          <w:spacing w:val="-2"/>
          <w:sz w:val="24"/>
        </w:rPr>
        <w:t>₹</w:t>
      </w:r>
      <w:r>
        <w:rPr>
          <w:spacing w:val="-2"/>
          <w:sz w:val="24"/>
        </w:rPr>
        <w:t>1000.0</w:t>
      </w:r>
    </w:p>
    <w:p w14:paraId="69B4FCCC">
      <w:pPr>
        <w:pStyle w:val="9"/>
        <w:widowControl w:val="0"/>
        <w:numPr>
          <w:numId w:val="0"/>
        </w:numPr>
        <w:tabs>
          <w:tab w:val="left" w:pos="340"/>
        </w:tabs>
        <w:autoSpaceDE w:val="0"/>
        <w:autoSpaceDN w:val="0"/>
        <w:spacing w:before="64" w:after="0" w:line="240" w:lineRule="auto"/>
        <w:ind w:right="0" w:rightChars="0"/>
        <w:jc w:val="left"/>
        <w:rPr>
          <w:sz w:val="24"/>
        </w:rPr>
      </w:pPr>
    </w:p>
    <w:p w14:paraId="48D8B9AB">
      <w:pPr>
        <w:pStyle w:val="9"/>
        <w:widowControl w:val="0"/>
        <w:numPr>
          <w:numId w:val="0"/>
        </w:numPr>
        <w:tabs>
          <w:tab w:val="left" w:pos="340"/>
        </w:tabs>
        <w:autoSpaceDE w:val="0"/>
        <w:autoSpaceDN w:val="0"/>
        <w:spacing w:before="64" w:after="0" w:line="240" w:lineRule="auto"/>
        <w:ind w:right="0" w:rightChars="0"/>
        <w:jc w:val="left"/>
        <w:rPr>
          <w:sz w:val="24"/>
        </w:rPr>
      </w:pPr>
    </w:p>
    <w:p w14:paraId="43414150">
      <w:pPr>
        <w:pStyle w:val="9"/>
        <w:widowControl w:val="0"/>
        <w:numPr>
          <w:numId w:val="0"/>
        </w:numPr>
        <w:tabs>
          <w:tab w:val="left" w:pos="340"/>
        </w:tabs>
        <w:autoSpaceDE w:val="0"/>
        <w:autoSpaceDN w:val="0"/>
        <w:spacing w:before="64" w:after="0" w:line="240" w:lineRule="auto"/>
        <w:ind w:right="0" w:rightChars="0"/>
        <w:jc w:val="left"/>
        <w:rPr>
          <w:sz w:val="24"/>
        </w:rPr>
      </w:pPr>
      <w:bookmarkStart w:id="0" w:name="_GoBack"/>
      <w:bookmarkEnd w:id="0"/>
    </w:p>
    <w:p w14:paraId="706D942F">
      <w:pPr>
        <w:pStyle w:val="9"/>
        <w:numPr>
          <w:numId w:val="0"/>
        </w:numPr>
        <w:tabs>
          <w:tab w:val="left" w:pos="340"/>
        </w:tabs>
        <w:spacing w:before="64" w:after="0" w:line="240" w:lineRule="auto"/>
        <w:ind w:left="201" w:leftChars="0" w:right="0" w:rightChars="0"/>
        <w:jc w:val="left"/>
        <w:rPr>
          <w:sz w:val="24"/>
        </w:rPr>
      </w:pPr>
    </w:p>
    <w:p w14:paraId="752E1485">
      <w:pPr>
        <w:pStyle w:val="9"/>
        <w:widowControl w:val="0"/>
        <w:numPr>
          <w:numId w:val="0"/>
        </w:numPr>
        <w:tabs>
          <w:tab w:val="left" w:pos="340"/>
        </w:tabs>
        <w:autoSpaceDE w:val="0"/>
        <w:autoSpaceDN w:val="0"/>
        <w:spacing w:before="64" w:after="0" w:line="240" w:lineRule="auto"/>
        <w:ind w:right="0" w:rightChars="0"/>
        <w:jc w:val="left"/>
        <w:rPr>
          <w:rFonts w:hint="default"/>
          <w:b/>
          <w:bCs/>
          <w:color w:val="0000FF"/>
          <w:sz w:val="24"/>
          <w:lang w:val="en-IN"/>
        </w:rPr>
      </w:pPr>
      <w:r>
        <w:rPr>
          <w:rFonts w:hint="default"/>
          <w:b/>
          <w:bCs/>
          <w:color w:val="0000FF"/>
          <w:spacing w:val="-2"/>
          <w:sz w:val="24"/>
          <w:lang w:val="en-IN"/>
        </w:rPr>
        <w:t>MY OUTPUT:</w:t>
      </w:r>
    </w:p>
    <w:p w14:paraId="6D4D4D80">
      <w:pPr>
        <w:pStyle w:val="9"/>
        <w:widowControl w:val="0"/>
        <w:numPr>
          <w:numId w:val="0"/>
        </w:numPr>
        <w:tabs>
          <w:tab w:val="left" w:pos="340"/>
        </w:tabs>
        <w:autoSpaceDE w:val="0"/>
        <w:autoSpaceDN w:val="0"/>
        <w:spacing w:before="64" w:after="0" w:line="240" w:lineRule="auto"/>
        <w:ind w:right="0" w:rightChars="0"/>
        <w:jc w:val="left"/>
        <w:rPr>
          <w:rFonts w:hint="default"/>
          <w:spacing w:val="-2"/>
          <w:sz w:val="24"/>
          <w:lang w:val="en-IN"/>
        </w:rPr>
      </w:pPr>
      <w:r>
        <w:rPr>
          <w:rFonts w:hint="default"/>
          <w:spacing w:val="-2"/>
          <w:sz w:val="24"/>
          <w:lang w:val="en-IN"/>
        </w:rPr>
        <w:t xml:space="preserve"> </w:t>
      </w:r>
    </w:p>
    <w:p w14:paraId="2C2E1FC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Enter amount to deposit in Savings Account: </w:t>
      </w:r>
      <w:r>
        <w:rPr>
          <w:rFonts w:hint="default" w:ascii="Consolas" w:hAnsi="Consolas" w:eastAsia="Consolas" w:cs="Consolas"/>
          <w:color w:val="00C87D"/>
          <w:sz w:val="20"/>
          <w:szCs w:val="20"/>
          <w:shd w:val="clear" w:fill="FFFFFF"/>
        </w:rPr>
        <w:t>15000</w:t>
      </w:r>
    </w:p>
    <w:p w14:paraId="3B60205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Depositing Rs.:15000.0to Savings Account</w:t>
      </w:r>
    </w:p>
    <w:p w14:paraId="7029760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Savings Balance: 20000.0</w:t>
      </w:r>
    </w:p>
    <w:p w14:paraId="4F70657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Enter amount to withdraw from Current Account: </w:t>
      </w:r>
      <w:r>
        <w:rPr>
          <w:rFonts w:hint="default" w:ascii="Consolas" w:hAnsi="Consolas" w:eastAsia="Consolas" w:cs="Consolas"/>
          <w:color w:val="00C87D"/>
          <w:sz w:val="20"/>
          <w:szCs w:val="20"/>
          <w:shd w:val="clear" w:fill="FFFFFF"/>
        </w:rPr>
        <w:t>50000</w:t>
      </w:r>
    </w:p>
    <w:p w14:paraId="399C789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Withdrawing Rs.50000.0from Current Account</w:t>
      </w:r>
    </w:p>
    <w:p w14:paraId="5D21785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Overdraft limit exceeded in Current Account.</w:t>
      </w:r>
    </w:p>
    <w:p w14:paraId="51ACDD6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Current Balance: 2000.0</w:t>
      </w:r>
    </w:p>
    <w:p w14:paraId="78307D0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Enter amount to transfer from Savings to Current: </w:t>
      </w:r>
      <w:r>
        <w:rPr>
          <w:rFonts w:hint="default" w:ascii="Consolas" w:hAnsi="Consolas" w:eastAsia="Consolas" w:cs="Consolas"/>
          <w:color w:val="00C87D"/>
          <w:sz w:val="20"/>
          <w:szCs w:val="20"/>
          <w:shd w:val="clear" w:fill="FFFFFF"/>
        </w:rPr>
        <w:t>20000</w:t>
      </w:r>
    </w:p>
    <w:p w14:paraId="3B5DF18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Transferring Rs.20000.0from Savings to Current</w:t>
      </w:r>
    </w:p>
    <w:p w14:paraId="3FF1B69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Savings Balance: 0.0</w:t>
      </w:r>
    </w:p>
    <w:p w14:paraId="09A517B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Current Balance: 22000.0</w:t>
      </w:r>
    </w:p>
    <w:p w14:paraId="278CB8C3">
      <w:pPr>
        <w:pStyle w:val="9"/>
        <w:widowControl w:val="0"/>
        <w:numPr>
          <w:numId w:val="0"/>
        </w:numPr>
        <w:tabs>
          <w:tab w:val="left" w:pos="340"/>
        </w:tabs>
        <w:autoSpaceDE w:val="0"/>
        <w:autoSpaceDN w:val="0"/>
        <w:spacing w:before="64" w:after="0" w:line="240" w:lineRule="auto"/>
        <w:ind w:right="0" w:rightChars="0"/>
        <w:jc w:val="left"/>
        <w:rPr>
          <w:rFonts w:hint="default"/>
          <w:spacing w:val="-2"/>
          <w:sz w:val="24"/>
          <w:lang w:val="en-IN"/>
        </w:rPr>
      </w:pPr>
    </w:p>
    <w:sectPr>
      <w:pgSz w:w="11910" w:h="16840"/>
      <w:pgMar w:top="1100" w:right="1133" w:bottom="280" w:left="992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-"/>
      <w:lvlJc w:val="left"/>
      <w:pPr>
        <w:ind w:left="341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84" w:hanging="1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28" w:hanging="1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72" w:hanging="1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16" w:hanging="1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60" w:hanging="1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04" w:hanging="1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48" w:hanging="1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92" w:hanging="14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903" w:hanging="54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88" w:hanging="54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76" w:hanging="54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64" w:hanging="54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52" w:hanging="54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40" w:hanging="54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28" w:hanging="54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16" w:hanging="54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04" w:hanging="542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861" w:hanging="5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52" w:hanging="50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44" w:hanging="5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6" w:hanging="5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28" w:hanging="5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20" w:hanging="5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12" w:hanging="5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04" w:hanging="5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96" w:hanging="500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21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61" w:hanging="50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51" w:hanging="5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42" w:hanging="5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33" w:hanging="5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24" w:hanging="5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15" w:hanging="5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07" w:hanging="5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98" w:hanging="50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E9004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4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3">
    <w:name w:val="heading 2"/>
    <w:basedOn w:val="1"/>
    <w:qFormat/>
    <w:uiPriority w:val="1"/>
    <w:pPr>
      <w:ind w:left="141"/>
      <w:outlineLvl w:val="2"/>
    </w:pPr>
    <w:rPr>
      <w:rFonts w:ascii="Courier New" w:hAnsi="Courier New" w:eastAsia="Courier New" w:cs="Courier New"/>
      <w:b/>
      <w:bCs/>
      <w:sz w:val="30"/>
      <w:szCs w:val="30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860" w:hanging="49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54"/>
      <w:ind w:left="41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TotalTime>22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2025-07-24T10:36:00Z</dcterms:created>
  <dc:creator>91912</dc:creator>
  <cp:lastModifiedBy>20-0414 Akhila reddy dasari</cp:lastModifiedBy>
  <dcterms:modified xsi:type="dcterms:W3CDTF">2025-07-24T10:58:54Z</dcterms:modified>
  <dc:title>Day3_DayWise_Oops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2025-07-23T00:00:00Z</vt:filetime>
  </property>
  <property fmtid="{D5CDD505-2E9C-101B-9397-08002B2CF9AE}" pid="3" name="Creator">
    <vt:lpwstr>Pages</vt:lpwstr>
  </property>
  <property fmtid="{D5CDD505-2E9C-101B-9397-08002B2CF9AE}" pid="4" name="LastSaved">
    <vt:filetime>2025-07-24T00:00:00Z</vt:filetime>
  </property>
  <property fmtid="{D5CDD505-2E9C-101B-9397-08002B2CF9AE}" pid="5" name="Producer">
    <vt:lpwstr>macOS Version 15.5 (Build 24F74) Quartz PDFContext</vt:lpwstr>
  </property>
  <property fmtid="{D5CDD505-2E9C-101B-9397-08002B2CF9AE}" pid="6" name="KSOProductBuildVer">
    <vt:lpwstr>1033-12.2.0.21931</vt:lpwstr>
  </property>
  <property fmtid="{D5CDD505-2E9C-101B-9397-08002B2CF9AE}" pid="7" name="ICV">
    <vt:lpwstr>6C00065C9ABA42648C2FA80D60A8FE4C_13</vt:lpwstr>
  </property>
</Properties>
</file>